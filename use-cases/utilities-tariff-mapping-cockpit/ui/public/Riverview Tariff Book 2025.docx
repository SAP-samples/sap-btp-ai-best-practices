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Riverview Electric &amp; Gas Company</w:t>
      </w:r>
    </w:p>
    <w:p>
      <w:r>
        <w:rPr>
          <w:b/>
        </w:rPr>
        <w:t>Electric Tariff Book — Retail Delivery Service</w:t>
      </w:r>
    </w:p>
    <w:p>
      <w:r>
        <w:t>Effective Date: October 1, 2025</w:t>
      </w:r>
    </w:p>
    <w:p>
      <w:r>
        <w:t>Authority: PUC Order No. 2025-RE-102</w:t>
      </w:r>
    </w:p>
    <w:p>
      <w:r>
        <w:t>Filed: 2025-08-11</w:t>
      </w:r>
    </w:p>
    <w:p>
      <w:r>
        <w:br w:type="page"/>
      </w:r>
    </w:p>
    <w:p>
      <w:pPr>
        <w:pStyle w:val="Heading1"/>
      </w:pPr>
      <w:r>
        <w:t>Table of Contents (Informative)</w:t>
      </w:r>
    </w:p>
    <w:p>
      <w:r>
        <w:t>1. Section I — Rate Schedules</w:t>
      </w:r>
    </w:p>
    <w:p>
      <w:r>
        <w:t>2. Section II — General Terms &amp; Conditions</w:t>
      </w:r>
    </w:p>
    <w:p>
      <w:r>
        <w:t>3. Section III — Miscellaneous Service Charges</w:t>
      </w:r>
    </w:p>
    <w:p>
      <w:r>
        <w:t>4. Section IV — Riders</w:t>
      </w:r>
    </w:p>
    <w:p>
      <w:r>
        <w:t>5. Section V — Forms and Appendices</w:t>
      </w:r>
    </w:p>
    <w:p>
      <w:r>
        <w:t>6. Section VI — Glossary and Index</w:t>
      </w:r>
    </w:p>
    <w:p>
      <w:r>
        <w:br w:type="page"/>
      </w:r>
    </w:p>
    <w:p>
      <w:pPr>
        <w:pStyle w:val="Heading1"/>
      </w:pPr>
      <w:r>
        <w:t>Section I — Rate Schedules</w:t>
      </w:r>
    </w:p>
    <w:p>
      <w:pPr>
        <w:pStyle w:val="Heading2"/>
      </w:pPr>
      <w:r>
        <w:t>Residential Service — Schedule RS-11-01</w:t>
      </w:r>
    </w:p>
    <w:p>
      <w:pPr>
        <w:spacing w:after="120"/>
      </w:pPr>
      <w:r>
        <w:t>Riverview Electric &amp; Gas Company</w:t>
        <w:br/>
        <w:t>Section IV • Sheet RS-11-01 • Revision 0</w:t>
        <w:br/>
        <w:t>Residential Service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$9.93 per meter per month.</w:t>
        <w:br/>
        <w:t>3. Energy Charge:</w:t>
        <w:br/>
        <w:t xml:space="preserve">   Summer (Jun–Sep): First 400 kWh @ $0.08020/kWh; Over 400 kWh @ $0.06277/kWh.</w:t>
        <w:br/>
        <w:t xml:space="preserve">   Winter (Oct–May): First 400 kWh @ $0.06520/kWh; Over 400 kWh @ $0.04777/kWh.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537 kWh; Off-peak 1963 kWh.</w:t>
        <w:br/>
        <w:t>Customer Charge: $9.93. Energy: $128.78. Subtotal before riders/taxes: $138.71.</w:t>
      </w:r>
    </w:p>
    <w:p>
      <w:r>
        <w:br w:type="page"/>
      </w:r>
    </w:p>
    <w:p>
      <w:pPr>
        <w:pStyle w:val="Heading2"/>
      </w:pPr>
      <w:r>
        <w:t>Residential Time-of-Use — Schedule RS-12-02</w:t>
      </w:r>
    </w:p>
    <w:p>
      <w:pPr>
        <w:spacing w:after="120"/>
      </w:pPr>
      <w:r>
        <w:t>Riverview Electric &amp; Gas Company</w:t>
        <w:br/>
        <w:t>Section IV • Sheet RS-12-02 • Revision 0</w:t>
        <w:br/>
        <w:t>Residential Time-of-Use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$30.88 per meter per month.</w:t>
        <w:br/>
        <w:t>2. Demand Charge: Billed kW over 3.77 kW at $6.45 per kW.</w:t>
        <w:br/>
        <w:t>3. Energy Charge:</w:t>
        <w:br/>
        <w:t xml:space="preserve">   First 400 kWh @ $0.05866/kWh; Over 400 kWh @ $0.04324/kWh.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800 kWh; On-peak 239 kWh; Off-peak 561 kWh.</w:t>
        <w:br/>
        <w:t>Customer Charge: $30.88. Energy: $38.28. Subtotal before riders/taxes: $74.12.</w:t>
      </w:r>
    </w:p>
    <w:p>
      <w:r>
        <w:br w:type="page"/>
      </w:r>
    </w:p>
    <w:p>
      <w:pPr>
        <w:pStyle w:val="Heading2"/>
      </w:pPr>
      <w:r>
        <w:t>Residential All-Electric — Schedule RS-13-03</w:t>
      </w:r>
    </w:p>
    <w:p>
      <w:pPr>
        <w:spacing w:after="120"/>
      </w:pPr>
      <w:r>
        <w:t>Riverview Electric &amp; Gas Company</w:t>
        <w:br/>
        <w:t>Section IV • Sheet RS-13-03 • Revision 0</w:t>
        <w:br/>
        <w:t>Residential All-Electric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$12.57 per meter per month.</w:t>
        <w:br/>
        <w:t>3. Energy Charge:</w:t>
        <w:br/>
        <w:t xml:space="preserve">   Summer (Jun–Sep): First 500 kWh @ $0.08480/kWh; Over 500 kWh @ $0.06574/kWh.</w:t>
        <w:br/>
        <w:t xml:space="preserve">   Winter (Oct–May): First 500 kWh @ $0.06980/kWh; Over 500 kWh @ $0.05074/kWh.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800 kWh; On-peak 239 kWh; Off-peak 561 kWh.</w:t>
        <w:br/>
        <w:t>Customer Charge: $12.57. Energy: $45.15. Subtotal before riders/taxes: $57.72.</w:t>
      </w:r>
    </w:p>
    <w:p>
      <w:r>
        <w:br w:type="page"/>
      </w:r>
    </w:p>
    <w:p>
      <w:pPr>
        <w:pStyle w:val="Heading2"/>
      </w:pPr>
      <w:r>
        <w:t>General Service Small — Schedule GS-10-04</w:t>
      </w:r>
    </w:p>
    <w:p>
      <w:pPr>
        <w:spacing w:after="120"/>
      </w:pPr>
      <w:r>
        <w:t>Riverview Electric &amp; Gas Company</w:t>
        <w:br/>
        <w:t>Section IV • Sheet GS-10-04 • Revision 0</w:t>
        <w:br/>
        <w:t>General Service Small  (Small Commercial)</w:t>
        <w:br/>
        <w:t>Effective: October 1, 2025    Authority: PUC Order No. 2025-RE-102</w:t>
        <w:br/>
        <w:t>APPLICABILITY</w:t>
        <w:br/>
        <w:t>Available for small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$12.52 per meter per month.</w:t>
        <w:br/>
        <w:t>2. Demand Charge: Billed kW over 3.18 kW at $2.11 per kW.</w:t>
        <w:br/>
        <w:t>3. Energy Charge:</w:t>
        <w:br/>
        <w:t xml:space="preserve">   First 400 kWh @ $0.08385/kWh; Over 400 kWh @ $0.06667/kWh.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320 kWh; Off-peak 880 kWh.</w:t>
        <w:br/>
        <w:t>Customer Charge: $12.52. Energy: $85.50. Subtotal before riders/taxes: $98.40.</w:t>
      </w:r>
    </w:p>
    <w:p>
      <w:r>
        <w:br w:type="page"/>
      </w:r>
    </w:p>
    <w:p>
      <w:pPr>
        <w:pStyle w:val="Heading2"/>
      </w:pPr>
      <w:r>
        <w:t>General Service Medium — Schedule GS-20-05</w:t>
      </w:r>
    </w:p>
    <w:p>
      <w:pPr>
        <w:spacing w:after="120"/>
      </w:pPr>
      <w:r>
        <w:t>Riverview Electric &amp; Gas Company</w:t>
        <w:br/>
        <w:t>Section IV • Sheet GS-20-05 • Revision 0</w:t>
        <w:br/>
        <w:t>General Service Medium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$22.38 per meter per month.</w:t>
        <w:br/>
        <w:t>2. Demand Charge: Billed kW over 8.05 kW at $7.07 per kW.</w:t>
        <w:br/>
        <w:t>3. Energy Charge:</w:t>
        <w:br/>
        <w:t xml:space="preserve">   Summer (Jun–Sep): First 750 kWh @ $0.10181/kWh; Over 750 kWh @ $0.07767/kWh.</w:t>
        <w:br/>
        <w:t xml:space="preserve">   Winter (Oct–May): First 750 kWh @ $0.08681/kWh; Over 750 kWh @ $0.06267/kWh.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800 kWh; On-peak 133 kWh; Off-peak 667 kWh.</w:t>
        <w:br/>
        <w:t>Customer Charge: $22.38. Energy: $53.35. Subtotal before riders/taxes: $111.43.</w:t>
      </w:r>
    </w:p>
    <w:p>
      <w:r>
        <w:br w:type="page"/>
      </w:r>
    </w:p>
    <w:p>
      <w:pPr>
        <w:pStyle w:val="Heading2"/>
      </w:pPr>
      <w:r>
        <w:t>General Service TOU-Demand — Schedule GS-30-06</w:t>
      </w:r>
    </w:p>
    <w:p>
      <w:pPr>
        <w:spacing w:after="120"/>
      </w:pPr>
      <w:r>
        <w:t>Riverview Electric &amp; Gas Company</w:t>
        <w:br/>
        <w:t>Section IV • Sheet GS-30-06 • Revision 0</w:t>
        <w:br/>
        <w:t>General Service TOU-Demand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$26.73 per meter per month.</w:t>
        <w:br/>
        <w:t>3. Energy Charge:</w:t>
        <w:br/>
        <w:t xml:space="preserve">   First 400 kWh @ $0.07440/kWh; Over 400 kWh @ $0.06048/kWh.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267 kWh; Off-peak 933 kWh.</w:t>
        <w:br/>
        <w:t>Customer Charge: $26.73. Energy: $76.29. Subtotal before riders/taxes: $103.02.</w:t>
      </w:r>
    </w:p>
    <w:p>
      <w:r>
        <w:br w:type="page"/>
      </w:r>
    </w:p>
    <w:p>
      <w:pPr>
        <w:pStyle w:val="Heading2"/>
      </w:pPr>
      <w:r>
        <w:t>Industrial Primary — Schedule ID-50-07</w:t>
      </w:r>
    </w:p>
    <w:p>
      <w:pPr>
        <w:spacing w:after="120"/>
      </w:pPr>
      <w:r>
        <w:t>Riverview Electric &amp; Gas Company</w:t>
        <w:br/>
        <w:t>Section IV • Sheet ID-50-07 • Revision 0</w:t>
        <w:br/>
        <w:t>Industrial Primary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$14.76 per meter per month.</w:t>
        <w:br/>
        <w:t>2. Demand Charge: Billed kW over 8.66 kW at $2.52 per kW.</w:t>
        <w:br/>
        <w:t>3. Energy Charge:</w:t>
        <w:br/>
        <w:t xml:space="preserve">   Summer (Jun–Sep): First 500 kWh @ $0.08579/kWh; Over 500 kWh @ $0.07507/kWh.</w:t>
        <w:br/>
        <w:t xml:space="preserve">   Winter (Oct–May): First 500 kWh @ $0.07079/kWh; Over 500 kWh @ $0.06007/kWh.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531 kWh; Off-peak 1969 kWh.</w:t>
        <w:br/>
        <w:t>Customer Charge: $14.76. Energy: $155.87. Subtotal before riders/taxes: $184.89.</w:t>
      </w:r>
    </w:p>
    <w:p>
      <w:r>
        <w:br w:type="page"/>
      </w:r>
    </w:p>
    <w:p>
      <w:pPr>
        <w:pStyle w:val="Heading2"/>
      </w:pPr>
      <w:r>
        <w:t>Industrial Transmission — Schedule ID-55-08</w:t>
      </w:r>
    </w:p>
    <w:p>
      <w:pPr>
        <w:spacing w:after="120"/>
      </w:pPr>
      <w:r>
        <w:t>Riverview Electric &amp; Gas Company</w:t>
        <w:br/>
        <w:t>Section IV • Sheet ID-55-08 • Revision 0</w:t>
        <w:br/>
        <w:t>Industrial Transmission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$12.28 per meter per month.</w:t>
        <w:br/>
        <w:t>2. Demand Charge: Billed kW over 3.14 kW at $3.36 per kW.</w:t>
        <w:br/>
        <w:t>3. Energy Charge:</w:t>
        <w:br/>
        <w:t xml:space="preserve">   Summer (Jun–Sep): First 1000 kWh @ $0.07505/kWh; Over 1000 kWh @ $0.05448/kWh.</w:t>
        <w:br/>
        <w:t xml:space="preserve">   Winter (Oct–May): First 1000 kWh @ $0.06005/kWh; Over 1000 kWh @ $0.03948/kWh.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544 kWh; Off-peak 1956 kWh.</w:t>
        <w:br/>
        <w:t>Customer Charge: $12.28. Energy: $109.89. Subtotal before riders/taxes: $122.64.</w:t>
      </w:r>
    </w:p>
    <w:p>
      <w:r>
        <w:br w:type="page"/>
      </w:r>
    </w:p>
    <w:p>
      <w:pPr>
        <w:pStyle w:val="Heading2"/>
      </w:pPr>
      <w:r>
        <w:t>Public Street Lighting — Schedule PL-60-09</w:t>
      </w:r>
    </w:p>
    <w:p>
      <w:pPr>
        <w:spacing w:after="120"/>
      </w:pPr>
      <w:r>
        <w:t>Riverview Electric &amp; Gas Company</w:t>
        <w:br/>
        <w:t>Section IV • Sheet PL-60-09 • Revision 0</w:t>
        <w:br/>
        <w:t>Public Street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$18.31 per meter per month.</w:t>
        <w:br/>
        <w:t>3. Energy Charge:</w:t>
        <w:br/>
        <w:t xml:space="preserve">   First 750 kWh @ $0.06569/kWh; Over 750 kWh @ $0.05290/kWh.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438 kWh; Off-peak 2062 kWh.</w:t>
        <w:br/>
        <w:t>Customer Charge: $18.31. Energy: $137.85. Subtotal before riders/taxes: $156.16.</w:t>
      </w:r>
    </w:p>
    <w:p>
      <w:r>
        <w:br w:type="page"/>
      </w:r>
    </w:p>
    <w:p>
      <w:pPr>
        <w:pStyle w:val="Heading2"/>
      </w:pPr>
      <w:r>
        <w:t>Outdoor Area Lighting — Schedule OL-61-10</w:t>
      </w:r>
    </w:p>
    <w:p>
      <w:pPr>
        <w:spacing w:after="120"/>
      </w:pPr>
      <w:r>
        <w:t>Riverview Electric &amp; Gas Company</w:t>
        <w:br/>
        <w:t>Section IV • Sheet OL-61-10 • Revision 0</w:t>
        <w:br/>
        <w:t>Outdoor Area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$21.07 per meter per month.</w:t>
        <w:br/>
        <w:t>2. Demand Charge: Billed kW over 5.97 kW at $4.70 per kW.</w:t>
        <w:br/>
        <w:t>3. Energy Charge:</w:t>
        <w:br/>
        <w:t xml:space="preserve">   First 1000 kWh @ $0.07430/kWh; Over 1000 kWh @ $0.06408/kWh.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193 kWh; Off-peak 1007 kWh.</w:t>
        <w:br/>
        <w:t>Customer Charge: $21.07. Energy: $78.87. Subtotal before riders/taxes: $113.90.</w:t>
      </w:r>
    </w:p>
    <w:p>
      <w:r>
        <w:br w:type="page"/>
      </w:r>
    </w:p>
    <w:p>
      <w:pPr>
        <w:pStyle w:val="Heading2"/>
      </w:pPr>
      <w:r>
        <w:t>Residential EV Charging — Schedule EV-70-11</w:t>
      </w:r>
    </w:p>
    <w:p>
      <w:pPr>
        <w:spacing w:after="120"/>
      </w:pPr>
      <w:r>
        <w:t>Riverview Electric &amp; Gas Company</w:t>
        <w:br/>
        <w:t>Section IV • Sheet EV-70-11 • Revision 0</w:t>
        <w:br/>
        <w:t>Residential EV Charging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$18.04 per meter per month.</w:t>
        <w:br/>
        <w:t>2. Demand Charge: Billed kW over 3.92 kW at $6.42 per kW.</w:t>
        <w:br/>
        <w:t>3. Energy Charge:</w:t>
        <w:br/>
        <w:t xml:space="preserve">   First 1000 kWh @ $0.07307/kWh; Over 1000 kWh @ $0.05024/kWh.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205 kWh; Off-peak 995 kWh.</w:t>
        <w:br/>
        <w:t>Customer Charge: $18.04. Energy: $64.97. Subtotal before riders/taxes: $88.91.</w:t>
      </w:r>
    </w:p>
    <w:p>
      <w:r>
        <w:br w:type="page"/>
      </w:r>
    </w:p>
    <w:p>
      <w:pPr>
        <w:pStyle w:val="Heading2"/>
      </w:pPr>
      <w:r>
        <w:t>Distributed Generation Net Metering — Schedule DG-80-12</w:t>
      </w:r>
    </w:p>
    <w:p>
      <w:pPr>
        <w:spacing w:after="120"/>
      </w:pPr>
      <w:r>
        <w:t>Riverview Electric &amp; Gas Company</w:t>
        <w:br/>
        <w:t>Section IV • Sheet DG-80-12 • Revision 0</w:t>
        <w:br/>
        <w:t>Distributed Generation Net Metering  (Residential/Commercial)</w:t>
        <w:br/>
        <w:t>Effective: October 1, 2025    Authority: PUC Order No. 2025-RE-102</w:t>
        <w:br/>
        <w:t>APPLICABILITY</w:t>
        <w:br/>
        <w:t>Available for residential/commercial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$18.60 per meter per month.</w:t>
        <w:br/>
        <w:t>2. Demand Charge: Billed kW over 5.31 kW at $3.51 per kW.</w:t>
        <w:br/>
        <w:t>3. Energy Charge:</w:t>
        <w:br/>
        <w:t xml:space="preserve">   First 750 kWh @ $0.06070/kWh; Over 750 kWh @ $0.05054/kWh.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512 kWh; Off-peak 1988 kWh.</w:t>
        <w:br/>
        <w:t>Customer Charge: $18.60. Energy: $131.55. Subtotal before riders/taxes: $158.26.</w:t>
      </w:r>
    </w:p>
    <w:p>
      <w:r>
        <w:br w:type="page"/>
      </w:r>
    </w:p>
    <w:p>
      <w:pPr>
        <w:pStyle w:val="Heading2"/>
      </w:pPr>
      <w:r>
        <w:t>Agricultural Pumping — Schedule AGR-90-13</w:t>
      </w:r>
    </w:p>
    <w:p>
      <w:pPr>
        <w:spacing w:after="120"/>
      </w:pPr>
      <w:r>
        <w:t>Riverview Electric &amp; Gas Company</w:t>
        <w:br/>
        <w:t>Section IV • Sheet AGR-90-13 • Revision 0</w:t>
        <w:br/>
        <w:t>Agricultural Pumping  (Agricultural)</w:t>
        <w:br/>
        <w:t>Effective: October 1, 2025    Authority: PUC Order No. 2025-RE-102</w:t>
        <w:br/>
        <w:t>APPLICABILITY</w:t>
        <w:br/>
        <w:t>Available for agricultural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$13.10 per meter per month.</w:t>
        <w:br/>
        <w:t>2. Demand Charge: Billed kW over 9.02 kW at $5.53 per kW.</w:t>
        <w:br/>
        <w:t>3. Energy Charge:</w:t>
        <w:br/>
        <w:t xml:space="preserve">   Summer (Jun–Sep): First 500 kWh @ $0.09608/kWh; Over 500 kWh @ $0.07609/kWh.</w:t>
        <w:br/>
        <w:t xml:space="preserve">   Winter (Oct–May): First 500 kWh @ $0.08108/kWh; Over 500 kWh @ $0.06109/kWh.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185 kWh; Off-peak 1015 kWh.</w:t>
        <w:br/>
        <w:t>Customer Charge: $13.10. Energy: $77.01. Subtotal before riders/taxes: $123.40.</w:t>
      </w:r>
    </w:p>
    <w:p>
      <w:r>
        <w:br w:type="page"/>
      </w:r>
    </w:p>
    <w:p>
      <w:pPr>
        <w:pStyle w:val="Heading2"/>
      </w:pPr>
      <w:r>
        <w:t>Residential Service — Schedule RS-11-14</w:t>
      </w:r>
    </w:p>
    <w:p>
      <w:pPr>
        <w:spacing w:after="120"/>
      </w:pPr>
      <w:r>
        <w:t>Riverview Electric &amp; Gas Company</w:t>
        <w:br/>
        <w:t>Section IV • Sheet RS-11-14 • Revision 0</w:t>
        <w:br/>
        <w:t>Residential Service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$9.22 per meter per month.</w:t>
        <w:br/>
        <w:t>3. Energy Charge:</w:t>
        <w:br/>
        <w:t xml:space="preserve">   First 500 kWh @ $0.06584/kWh; Over 500 kWh @ $0.05200/kWh.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123 kWh; Off-peak 527 kWh.</w:t>
        <w:br/>
        <w:t>Customer Charge: $9.22. Energy: $35.50. Subtotal before riders/taxes: $44.72.</w:t>
      </w:r>
    </w:p>
    <w:p>
      <w:r>
        <w:br w:type="page"/>
      </w:r>
    </w:p>
    <w:p>
      <w:pPr>
        <w:pStyle w:val="Heading2"/>
      </w:pPr>
      <w:r>
        <w:t>Residential Time-of-Use — Schedule RS-12-15</w:t>
      </w:r>
    </w:p>
    <w:p>
      <w:pPr>
        <w:spacing w:after="120"/>
      </w:pPr>
      <w:r>
        <w:t>Riverview Electric &amp; Gas Company</w:t>
        <w:br/>
        <w:t>Section IV • Sheet RS-12-15 • Revision 0</w:t>
        <w:br/>
        <w:t>Residential Time-of-Use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$31.11 per meter per month.</w:t>
        <w:br/>
        <w:t>3. Energy Charge:</w:t>
        <w:br/>
        <w:t xml:space="preserve">   Summer (Jun–Sep): First 400 kWh @ $0.09085/kWh; Over 400 kWh @ $0.08031/kWh.</w:t>
        <w:br/>
        <w:t xml:space="preserve">   Winter (Oct–May): First 400 kWh @ $0.07585/kWh; Over 400 kWh @ $0.06531/kWh.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130 kWh; Off-peak 520 kWh.</w:t>
        <w:br/>
        <w:t>Customer Charge: $31.11. Energy: $43.82. Subtotal before riders/taxes: $74.93.</w:t>
      </w:r>
    </w:p>
    <w:p>
      <w:r>
        <w:br w:type="page"/>
      </w:r>
    </w:p>
    <w:p>
      <w:pPr>
        <w:pStyle w:val="Heading2"/>
      </w:pPr>
      <w:r>
        <w:t>Residential All-Electric — Schedule RS-13-16</w:t>
      </w:r>
    </w:p>
    <w:p>
      <w:pPr>
        <w:spacing w:after="120"/>
      </w:pPr>
      <w:r>
        <w:t>Riverview Electric &amp; Gas Company</w:t>
        <w:br/>
        <w:t>Section IV • Sheet RS-13-16 • Revision 0</w:t>
        <w:br/>
        <w:t>Residential All-Electric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$15.72 per meter per month.</w:t>
        <w:br/>
        <w:t>2. Demand Charge: Billed kW over 2.54 kW at $6.70 per kW.</w:t>
        <w:br/>
        <w:t>3. Energy Charge:</w:t>
        <w:br/>
        <w:t xml:space="preserve">   First 1000 kWh @ $0.06640/kWh; Over 1000 kWh @ $0.05300/kWh.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234 kWh; Off-peak 966 kWh.</w:t>
        <w:br/>
        <w:t>Customer Charge: $15.72. Energy: $66.74. Subtotal before riders/taxes: $82.46.</w:t>
      </w:r>
    </w:p>
    <w:p>
      <w:r>
        <w:br w:type="page"/>
      </w:r>
    </w:p>
    <w:p>
      <w:pPr>
        <w:pStyle w:val="Heading2"/>
      </w:pPr>
      <w:r>
        <w:t>General Service Small — Schedule GS-10-17</w:t>
      </w:r>
    </w:p>
    <w:p>
      <w:pPr>
        <w:spacing w:after="120"/>
      </w:pPr>
      <w:r>
        <w:t>Riverview Electric &amp; Gas Company</w:t>
        <w:br/>
        <w:t>Section IV • Sheet GS-10-17 • Revision 0</w:t>
        <w:br/>
        <w:t>General Service Small  (Small Commercial)</w:t>
        <w:br/>
        <w:t>Effective: October 1, 2025    Authority: PUC Order No. 2025-RE-102</w:t>
        <w:br/>
        <w:t>APPLICABILITY</w:t>
        <w:br/>
        <w:t>Available for small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$19.81 per meter per month.</w:t>
        <w:br/>
        <w:t>2. Demand Charge: Billed kW over 8.25 kW at $5.87 per kW.</w:t>
        <w:br/>
        <w:t>3. Energy Charge:</w:t>
        <w:br/>
        <w:t xml:space="preserve">   First 750 kWh @ $0.09342/kWh; Over 750 kWh @ $0.07908/kWh.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680 kWh; Off-peak 1820 kWh.</w:t>
        <w:br/>
        <w:t>Customer Charge: $19.81. Energy: $207.45. Subtotal before riders/taxes: $258.08.</w:t>
      </w:r>
    </w:p>
    <w:p>
      <w:r>
        <w:br w:type="page"/>
      </w:r>
    </w:p>
    <w:p>
      <w:pPr>
        <w:pStyle w:val="Heading2"/>
      </w:pPr>
      <w:r>
        <w:t>General Service Medium — Schedule GS-20-18</w:t>
      </w:r>
    </w:p>
    <w:p>
      <w:pPr>
        <w:spacing w:after="120"/>
      </w:pPr>
      <w:r>
        <w:t>Riverview Electric &amp; Gas Company</w:t>
        <w:br/>
        <w:t>Section IV • Sheet GS-20-18 • Revision 0</w:t>
        <w:br/>
        <w:t>General Service Medium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$11.12 per meter per month.</w:t>
        <w:br/>
        <w:t>3. Energy Charge:</w:t>
        <w:br/>
        <w:t xml:space="preserve">   First 1000 kWh @ $0.06838/kWh; Over 1000 kWh @ $0.05541/kWh.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150 kWh; Off-peak 650 kWh.</w:t>
        <w:br/>
        <w:t>Customer Charge: $11.12. Energy: $46.27. Subtotal before riders/taxes: $57.39.</w:t>
      </w:r>
    </w:p>
    <w:p>
      <w:r>
        <w:br w:type="page"/>
      </w:r>
    </w:p>
    <w:p>
      <w:pPr>
        <w:pStyle w:val="Heading2"/>
      </w:pPr>
      <w:r>
        <w:t>General Service TOU-Demand — Schedule GS-30-19</w:t>
      </w:r>
    </w:p>
    <w:p>
      <w:pPr>
        <w:spacing w:after="120"/>
      </w:pPr>
      <w:r>
        <w:t>Riverview Electric &amp; Gas Company</w:t>
        <w:br/>
        <w:t>Section IV • Sheet GS-30-19 • Revision 0</w:t>
        <w:br/>
        <w:t>General Service TOU-Demand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$23.77 per meter per month.</w:t>
        <w:br/>
        <w:t>2. Demand Charge: Billed kW over 9.98 kW at $3.59 per kW.</w:t>
        <w:br/>
        <w:t>3. Energy Charge:</w:t>
        <w:br/>
        <w:t xml:space="preserve">   Summer (Jun–Sep): First 400 kWh @ $0.09046/kWh; Over 400 kWh @ $0.07456/kWh.</w:t>
        <w:br/>
        <w:t xml:space="preserve">   Winter (Oct–May): First 400 kWh @ $0.07546/kWh; Over 400 kWh @ $0.05956/kWh.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497 kWh; Off-peak 2003 kWh.</w:t>
        <w:br/>
        <w:t>Customer Charge: $23.77. Energy: $156.80. Subtotal before riders/taxes: $205.63.</w:t>
      </w:r>
    </w:p>
    <w:p>
      <w:r>
        <w:br w:type="page"/>
      </w:r>
    </w:p>
    <w:p>
      <w:pPr>
        <w:pStyle w:val="Heading2"/>
      </w:pPr>
      <w:r>
        <w:t>Industrial Primary — Schedule ID-50-20</w:t>
      </w:r>
    </w:p>
    <w:p>
      <w:pPr>
        <w:spacing w:after="120"/>
      </w:pPr>
      <w:r>
        <w:t>Riverview Electric &amp; Gas Company</w:t>
        <w:br/>
        <w:t>Section IV • Sheet ID-50-20 • Revision 0</w:t>
        <w:br/>
        <w:t>Industrial Primary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$29.59 per meter per month.</w:t>
        <w:br/>
        <w:t>3. Energy Charge:</w:t>
        <w:br/>
        <w:t xml:space="preserve">   Summer (Jun–Sep): First 500 kWh @ $0.08039/kWh; Over 500 kWh @ $0.06085/kWh.</w:t>
        <w:br/>
        <w:t xml:space="preserve">   Winter (Oct–May): First 500 kWh @ $0.06539/kWh; Over 500 kWh @ $0.04585/kWh.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107 kWh; Off-peak 543 kWh.</w:t>
        <w:br/>
        <w:t>Customer Charge: $29.59. Energy: $31.89. Subtotal before riders/taxes: $61.48.</w:t>
      </w:r>
    </w:p>
    <w:p>
      <w:r>
        <w:br w:type="page"/>
      </w:r>
    </w:p>
    <w:p>
      <w:pPr>
        <w:pStyle w:val="Heading2"/>
      </w:pPr>
      <w:r>
        <w:t>Industrial Transmission — Schedule ID-55-21</w:t>
      </w:r>
    </w:p>
    <w:p>
      <w:pPr>
        <w:spacing w:after="120"/>
      </w:pPr>
      <w:r>
        <w:t>Riverview Electric &amp; Gas Company</w:t>
        <w:br/>
        <w:t>Section IV • Sheet ID-55-21 • Revision 0</w:t>
        <w:br/>
        <w:t>Industrial Transmission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$10.71 per meter per month.</w:t>
        <w:br/>
        <w:t>2. Demand Charge: Billed kW over 4.12 kW at $6.36 per kW.</w:t>
        <w:br/>
        <w:t>3. Energy Charge:</w:t>
        <w:br/>
        <w:t xml:space="preserve">   Summer (Jun–Sep): First 1000 kWh @ $0.09540/kWh; Over 1000 kWh @ $0.07821/kWh.</w:t>
        <w:br/>
        <w:t xml:space="preserve">   Winter (Oct–May): First 1000 kWh @ $0.08040/kWh; Over 1000 kWh @ $0.06321/kWh.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347 kWh; Off-peak 853 kWh.</w:t>
        <w:br/>
        <w:t>Customer Charge: $10.71. Energy: $81.82. Subtotal before riders/taxes: $99.65.</w:t>
      </w:r>
    </w:p>
    <w:p>
      <w:r>
        <w:br w:type="page"/>
      </w:r>
    </w:p>
    <w:p>
      <w:pPr>
        <w:pStyle w:val="Heading2"/>
      </w:pPr>
      <w:r>
        <w:t>Public Street Lighting — Schedule PL-60-22</w:t>
      </w:r>
    </w:p>
    <w:p>
      <w:pPr>
        <w:spacing w:after="120"/>
      </w:pPr>
      <w:r>
        <w:t>Riverview Electric &amp; Gas Company</w:t>
        <w:br/>
        <w:t>Section IV • Sheet PL-60-22 • Revision 0</w:t>
        <w:br/>
        <w:t>Public Street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$30.93 per meter per month.</w:t>
        <w:br/>
        <w:t>2. Demand Charge: Billed kW over 5.85 kW at $5.86 per kW.</w:t>
        <w:br/>
        <w:t>3. Energy Charge:</w:t>
        <w:br/>
        <w:t xml:space="preserve">   First 500 kWh @ $0.06470/kWh; Over 500 kWh @ $0.04550/kWh.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128 kWh; Off-peak 522 kWh.</w:t>
        <w:br/>
        <w:t>Customer Charge: $30.93. Energy: $32.03. Subtotal before riders/taxes: $79.66.</w:t>
      </w:r>
    </w:p>
    <w:p>
      <w:r>
        <w:br w:type="page"/>
      </w:r>
    </w:p>
    <w:p>
      <w:pPr>
        <w:pStyle w:val="Heading2"/>
      </w:pPr>
      <w:r>
        <w:t>Outdoor Area Lighting — Schedule OL-61-23</w:t>
      </w:r>
    </w:p>
    <w:p>
      <w:pPr>
        <w:spacing w:after="120"/>
      </w:pPr>
      <w:r>
        <w:t>Riverview Electric &amp; Gas Company</w:t>
        <w:br/>
        <w:t>Section IV • Sheet OL-61-23 • Revision 0</w:t>
        <w:br/>
        <w:t>Outdoor Area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$30.08 per meter per month.</w:t>
        <w:br/>
        <w:t>2. Demand Charge: Billed kW over 6.94 kW at $4.33 per kW.</w:t>
        <w:br/>
        <w:t>3. Energy Charge:</w:t>
        <w:br/>
        <w:t xml:space="preserve">   First 750 kWh @ $0.09070/kWh; Over 750 kWh @ $0.07945/kWh.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380 kWh; Off-peak 2120 kWh.</w:t>
        <w:br/>
        <w:t>Customer Charge: $30.08. Energy: $202.90. Subtotal before riders/taxes: $250.04.</w:t>
      </w:r>
    </w:p>
    <w:p>
      <w:r>
        <w:br w:type="page"/>
      </w:r>
    </w:p>
    <w:p>
      <w:pPr>
        <w:pStyle w:val="Heading2"/>
      </w:pPr>
      <w:r>
        <w:t>Residential EV Charging — Schedule EV-70-24</w:t>
      </w:r>
    </w:p>
    <w:p>
      <w:pPr>
        <w:spacing w:after="120"/>
      </w:pPr>
      <w:r>
        <w:t>Riverview Electric &amp; Gas Company</w:t>
        <w:br/>
        <w:t>Section IV • Sheet EV-70-24 • Revision 0</w:t>
        <w:br/>
        <w:t>Residential EV Charging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$24.66 per meter per month.</w:t>
        <w:br/>
        <w:t>2. Demand Charge: Billed kW over 3.77 kW at $5.75 per kW.</w:t>
        <w:br/>
        <w:t>3. Energy Charge:</w:t>
        <w:br/>
        <w:t xml:space="preserve">   Summer (Jun–Sep): First 500 kWh @ $0.07873/kWh; Over 500 kWh @ $0.06622/kWh.</w:t>
        <w:br/>
        <w:t xml:space="preserve">   Winter (Oct–May): First 500 kWh @ $0.06373/kWh; Over 500 kWh @ $0.05122/kWh.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699 kWh; Off-peak 1801 kWh.</w:t>
        <w:br/>
        <w:t>Customer Charge: $24.66. Energy: $136.79. Subtotal before riders/taxes: $165.88.</w:t>
      </w:r>
    </w:p>
    <w:p>
      <w:r>
        <w:br w:type="page"/>
      </w:r>
    </w:p>
    <w:p>
      <w:pPr>
        <w:pStyle w:val="Heading2"/>
      </w:pPr>
      <w:r>
        <w:t>Distributed Generation Net Metering — Schedule DG-80-25</w:t>
      </w:r>
    </w:p>
    <w:p>
      <w:pPr>
        <w:spacing w:after="120"/>
      </w:pPr>
      <w:r>
        <w:t>Riverview Electric &amp; Gas Company</w:t>
        <w:br/>
        <w:t>Section IV • Sheet DG-80-25 • Revision 0</w:t>
        <w:br/>
        <w:t>Distributed Generation Net Metering  (Residential/Commercial)</w:t>
        <w:br/>
        <w:t>Effective: October 1, 2025    Authority: PUC Order No. 2025-RE-102</w:t>
        <w:br/>
        <w:t>APPLICABILITY</w:t>
        <w:br/>
        <w:t>Available for residential/commercial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$16.11 per meter per month.</w:t>
        <w:br/>
        <w:t>3. Energy Charge:</w:t>
        <w:br/>
        <w:t xml:space="preserve">   First 400 kWh @ $0.06356/kWh; Over 400 kWh @ $0.04048/kWh.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154 kWh; Off-peak 496 kWh.</w:t>
        <w:br/>
        <w:t>Customer Charge: $16.11. Energy: $29.87. Subtotal before riders/taxes: $45.98.</w:t>
      </w:r>
    </w:p>
    <w:p>
      <w:r>
        <w:br w:type="page"/>
      </w:r>
    </w:p>
    <w:p>
      <w:pPr>
        <w:pStyle w:val="Heading2"/>
      </w:pPr>
      <w:r>
        <w:t>Agricultural Pumping — Schedule AGR-90-26</w:t>
      </w:r>
    </w:p>
    <w:p>
      <w:pPr>
        <w:spacing w:after="120"/>
      </w:pPr>
      <w:r>
        <w:t>Riverview Electric &amp; Gas Company</w:t>
        <w:br/>
        <w:t>Section IV • Sheet AGR-90-26 • Revision 0</w:t>
        <w:br/>
        <w:t>Agricultural Pumping  (Agricultural)</w:t>
        <w:br/>
        <w:t>Effective: October 1, 2025    Authority: PUC Order No. 2025-RE-102</w:t>
        <w:br/>
        <w:t>APPLICABILITY</w:t>
        <w:br/>
        <w:t>Available for agricultural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$25.56 per meter per month.</w:t>
        <w:br/>
        <w:t>2. Demand Charge: Billed kW over 6.58 kW at $2.70 per kW.</w:t>
        <w:br/>
        <w:t>3. Energy Charge:</w:t>
        <w:br/>
        <w:t xml:space="preserve">   First 500 kWh @ $0.08138/kWh; Over 500 kWh @ $0.06489/kWh.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238 kWh; Off-peak 562 kWh.</w:t>
        <w:br/>
        <w:t>Customer Charge: $25.56. Energy: $55.84. Subtotal before riders/taxes: $91.06.</w:t>
      </w:r>
    </w:p>
    <w:p>
      <w:r>
        <w:br w:type="page"/>
      </w:r>
    </w:p>
    <w:p>
      <w:pPr>
        <w:pStyle w:val="Heading2"/>
      </w:pPr>
      <w:r>
        <w:t>Residential Service — Schedule RS-11-27</w:t>
      </w:r>
    </w:p>
    <w:p>
      <w:pPr>
        <w:spacing w:after="120"/>
      </w:pPr>
      <w:r>
        <w:t>Riverview Electric &amp; Gas Company</w:t>
        <w:br/>
        <w:t>Section IV • Sheet RS-11-27 • Revision 0</w:t>
        <w:br/>
        <w:t>Residential Service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$23.04 per meter per month.</w:t>
        <w:br/>
        <w:t>3. Energy Charge:</w:t>
        <w:br/>
        <w:t xml:space="preserve">   First 750 kWh @ $0.09328/kWh; Over 750 kWh @ $0.08033/kWh.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149 kWh; Off-peak 651 kWh.</w:t>
        <w:br/>
        <w:t>Customer Charge: $23.04. Energy: $66.19. Subtotal before riders/taxes: $89.23.</w:t>
      </w:r>
    </w:p>
    <w:p>
      <w:r>
        <w:br w:type="page"/>
      </w:r>
    </w:p>
    <w:p>
      <w:pPr>
        <w:pStyle w:val="Heading2"/>
      </w:pPr>
      <w:r>
        <w:t>Residential Time-of-Use — Schedule RS-12-28</w:t>
      </w:r>
    </w:p>
    <w:p>
      <w:pPr>
        <w:spacing w:after="120"/>
      </w:pPr>
      <w:r>
        <w:t>Riverview Electric &amp; Gas Company</w:t>
        <w:br/>
        <w:t>Section IV • Sheet RS-12-28 • Revision 0</w:t>
        <w:br/>
        <w:t>Residential Time-of-Use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$9.38 per meter per month.</w:t>
        <w:br/>
        <w:t>2. Demand Charge: Billed kW over 4.2 kW at $5.51 per kW.</w:t>
        <w:br/>
        <w:t>3. Energy Charge:</w:t>
        <w:br/>
        <w:t xml:space="preserve">   First 500 kWh @ $0.07683/kWh; Over 500 kWh @ $0.05615/kWh.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436 kWh; Off-peak 2064 kWh.</w:t>
        <w:br/>
        <w:t>Customer Charge: $9.38. Energy: $149.39. Subtotal before riders/taxes: $165.38.</w:t>
      </w:r>
    </w:p>
    <w:p>
      <w:r>
        <w:br w:type="page"/>
      </w:r>
    </w:p>
    <w:p>
      <w:pPr>
        <w:pStyle w:val="Heading2"/>
      </w:pPr>
      <w:r>
        <w:t>Residential All-Electric — Schedule RS-13-29</w:t>
      </w:r>
    </w:p>
    <w:p>
      <w:pPr>
        <w:spacing w:after="120"/>
      </w:pPr>
      <w:r>
        <w:t>Riverview Electric &amp; Gas Company</w:t>
        <w:br/>
        <w:t>Section IV • Sheet RS-13-29 • Revision 0</w:t>
        <w:br/>
        <w:t>Residential All-Electric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$20.48 per meter per month.</w:t>
        <w:br/>
        <w:t>2. Demand Charge: Billed kW over 3.15 kW at $7.10 per kW.</w:t>
        <w:br/>
        <w:t>3. Energy Charge:</w:t>
        <w:br/>
        <w:t xml:space="preserve">   First 750 kWh @ $0.07894/kWh; Over 750 kWh @ $0.05985/kWh.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180 kWh; Off-peak 470 kWh.</w:t>
        <w:br/>
        <w:t>Customer Charge: $20.48. Energy: $42.34. Subtotal before riders/taxes: $63.88.</w:t>
      </w:r>
    </w:p>
    <w:p>
      <w:r>
        <w:br w:type="page"/>
      </w:r>
    </w:p>
    <w:p>
      <w:pPr>
        <w:pStyle w:val="Heading2"/>
      </w:pPr>
      <w:r>
        <w:t>General Service Small — Schedule GS-10-30</w:t>
      </w:r>
    </w:p>
    <w:p>
      <w:pPr>
        <w:spacing w:after="120"/>
      </w:pPr>
      <w:r>
        <w:t>Riverview Electric &amp; Gas Company</w:t>
        <w:br/>
        <w:t>Section IV • Sheet GS-10-30 • Revision 0</w:t>
        <w:br/>
        <w:t>General Service Small  (Small Commercial)</w:t>
        <w:br/>
        <w:t>Effective: October 1, 2025    Authority: PUC Order No. 2025-RE-102</w:t>
        <w:br/>
        <w:t>APPLICABILITY</w:t>
        <w:br/>
        <w:t>Available for small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$20.25 per meter per month.</w:t>
        <w:br/>
        <w:t>3. Energy Charge:</w:t>
        <w:br/>
        <w:t xml:space="preserve">   Summer (Jun–Sep): First 750 kWh @ $0.09444/kWh; Over 750 kWh @ $0.07511/kWh.</w:t>
        <w:br/>
        <w:t xml:space="preserve">   Winter (Oct–May): First 750 kWh @ $0.07944/kWh; Over 750 kWh @ $0.06011/kWh.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142 kWh; Off-peak 508 kWh.</w:t>
        <w:br/>
        <w:t>Customer Charge: $20.25. Energy: $41.82. Subtotal before riders/taxes: $62.07.</w:t>
      </w:r>
    </w:p>
    <w:p>
      <w:r>
        <w:br w:type="page"/>
      </w:r>
    </w:p>
    <w:p>
      <w:pPr>
        <w:pStyle w:val="Heading2"/>
      </w:pPr>
      <w:r>
        <w:t>General Service Medium — Schedule GS-20-31</w:t>
      </w:r>
    </w:p>
    <w:p>
      <w:pPr>
        <w:spacing w:after="120"/>
      </w:pPr>
      <w:r>
        <w:t>Riverview Electric &amp; Gas Company</w:t>
        <w:br/>
        <w:t>Section IV • Sheet GS-20-31 • Revision 0</w:t>
        <w:br/>
        <w:t>General Service Medium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$6.81 per meter per month.</w:t>
        <w:br/>
        <w:t>2. Demand Charge: Billed kW over 2.82 kW at $7.23 per kW.</w:t>
        <w:br/>
        <w:t>3. Energy Charge:</w:t>
        <w:br/>
        <w:t xml:space="preserve">   Summer (Jun–Sep): First 400 kWh @ $0.10056/kWh; Over 400 kWh @ $0.08845/kWh.</w:t>
        <w:br/>
        <w:t xml:space="preserve">   Winter (Oct–May): First 400 kWh @ $0.08556/kWh; Over 400 kWh @ $0.07345/kWh.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110 kWh; Off-peak 540 kWh.</w:t>
        <w:br/>
        <w:t>Customer Charge: $6.81. Energy: $49.07. Subtotal before riders/taxes: $55.88.</w:t>
      </w:r>
    </w:p>
    <w:p>
      <w:r>
        <w:br w:type="page"/>
      </w:r>
    </w:p>
    <w:p>
      <w:pPr>
        <w:pStyle w:val="Heading2"/>
      </w:pPr>
      <w:r>
        <w:t>General Service TOU-Demand — Schedule GS-30-32</w:t>
      </w:r>
    </w:p>
    <w:p>
      <w:pPr>
        <w:spacing w:after="120"/>
      </w:pPr>
      <w:r>
        <w:t>Riverview Electric &amp; Gas Company</w:t>
        <w:br/>
        <w:t>Section IV • Sheet GS-30-32 • Revision 0</w:t>
        <w:br/>
        <w:t>General Service TOU-Demand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$8.47 per meter per month.</w:t>
        <w:br/>
        <w:t>3. Energy Charge:</w:t>
        <w:br/>
        <w:t xml:space="preserve">   Summer (Jun–Sep): First 500 kWh @ $0.07579/kWh; Over 500 kWh @ $0.05531/kWh.</w:t>
        <w:br/>
        <w:t xml:space="preserve">   Winter (Oct–May): First 500 kWh @ $0.06079/kWh; Over 500 kWh @ $0.04031/kWh.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148 kWh; Off-peak 502 kWh.</w:t>
        <w:br/>
        <w:t>Customer Charge: $8.47. Energy: $29.23. Subtotal before riders/taxes: $40.43.</w:t>
      </w:r>
    </w:p>
    <w:p>
      <w:r>
        <w:br w:type="page"/>
      </w:r>
    </w:p>
    <w:p>
      <w:pPr>
        <w:pStyle w:val="Heading2"/>
      </w:pPr>
      <w:r>
        <w:t>Industrial Primary — Schedule ID-50-33</w:t>
      </w:r>
    </w:p>
    <w:p>
      <w:pPr>
        <w:spacing w:after="120"/>
      </w:pPr>
      <w:r>
        <w:t>Riverview Electric &amp; Gas Company</w:t>
        <w:br/>
        <w:t>Section IV • Sheet ID-50-33 • Revision 0</w:t>
        <w:br/>
        <w:t>Industrial Primary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$21.04 per meter per month.</w:t>
        <w:br/>
        <w:t>3. Energy Charge:</w:t>
        <w:br/>
        <w:t xml:space="preserve">   Summer (Jun–Sep): First 500 kWh @ $0.10268/kWh; Over 500 kWh @ $0.08852/kWh.</w:t>
        <w:br/>
        <w:t xml:space="preserve">   Winter (Oct–May): First 500 kWh @ $0.08768/kWh; Over 500 kWh @ $0.07352/kWh.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349 kWh; Off-peak 851 kWh.</w:t>
        <w:br/>
        <w:t>Customer Charge: $21.04. Energy: $93.17. Subtotal before riders/taxes: $114.21.</w:t>
      </w:r>
    </w:p>
    <w:p>
      <w:r>
        <w:br w:type="page"/>
      </w:r>
    </w:p>
    <w:p>
      <w:pPr>
        <w:pStyle w:val="Heading2"/>
      </w:pPr>
      <w:r>
        <w:t>Industrial Transmission — Schedule ID-55-34</w:t>
      </w:r>
    </w:p>
    <w:p>
      <w:pPr>
        <w:spacing w:after="120"/>
      </w:pPr>
      <w:r>
        <w:t>Riverview Electric &amp; Gas Company</w:t>
        <w:br/>
        <w:t>Section IV • Sheet ID-55-34 • Revision 0</w:t>
        <w:br/>
        <w:t>Industrial Transmission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$19.99 per meter per month.</w:t>
        <w:br/>
        <w:t>3. Energy Charge:</w:t>
        <w:br/>
        <w:t xml:space="preserve">   Summer (Jun–Sep): First 400 kWh @ $0.10373/kWh; Over 400 kWh @ $0.08025/kWh.</w:t>
        <w:br/>
        <w:t xml:space="preserve">   Winter (Oct–May): First 400 kWh @ $0.08873/kWh; Over 400 kWh @ $0.06525/kWh.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154 kWh; Off-peak 496 kWh.</w:t>
        <w:br/>
        <w:t>Customer Charge: $19.99. Energy: $46.03. Subtotal before riders/taxes: $66.02.</w:t>
      </w:r>
    </w:p>
    <w:p>
      <w:r>
        <w:br w:type="page"/>
      </w:r>
    </w:p>
    <w:p>
      <w:pPr>
        <w:pStyle w:val="Heading2"/>
      </w:pPr>
      <w:r>
        <w:t>Public Street Lighting — Schedule PL-60-35</w:t>
      </w:r>
    </w:p>
    <w:p>
      <w:pPr>
        <w:spacing w:after="120"/>
      </w:pPr>
      <w:r>
        <w:t>Riverview Electric &amp; Gas Company</w:t>
        <w:br/>
        <w:t>Section IV • Sheet PL-60-35 • Revision 0</w:t>
        <w:br/>
        <w:t>Public Street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$20.49 per meter per month.</w:t>
        <w:br/>
        <w:t>3. Energy Charge:</w:t>
        <w:br/>
        <w:t xml:space="preserve">   Summer (Jun–Sep): First 500 kWh @ $0.09989/kWh; Over 500 kWh @ $0.07691/kWh.</w:t>
        <w:br/>
        <w:t xml:space="preserve">   Winter (Oct–May): First 500 kWh @ $0.08489/kWh; Over 500 kWh @ $0.06191/kWh.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181 kWh; Off-peak 1019 kWh.</w:t>
        <w:br/>
        <w:t>Customer Charge: $20.49. Energy: $78.45. Subtotal before riders/taxes: $98.94.</w:t>
      </w:r>
    </w:p>
    <w:p>
      <w:r>
        <w:br w:type="page"/>
      </w:r>
    </w:p>
    <w:p>
      <w:pPr>
        <w:pStyle w:val="Heading2"/>
      </w:pPr>
      <w:r>
        <w:t>Outdoor Area Lighting — Schedule OL-61-36</w:t>
      </w:r>
    </w:p>
    <w:p>
      <w:pPr>
        <w:spacing w:after="120"/>
      </w:pPr>
      <w:r>
        <w:t>Riverview Electric &amp; Gas Company</w:t>
        <w:br/>
        <w:t>Section IV • Sheet OL-61-36 • Revision 0</w:t>
        <w:br/>
        <w:t>Outdoor Area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$14.88 per meter per month.</w:t>
        <w:br/>
        <w:t>2. Demand Charge: Billed kW over 8.42 kW at $6.81 per kW.</w:t>
        <w:br/>
        <w:t>3. Energy Charge:</w:t>
        <w:br/>
        <w:t xml:space="preserve">   Summer (Jun–Sep): First 400 kWh @ $0.10837/kWh; Over 400 kWh @ $0.08460/kWh.</w:t>
        <w:br/>
        <w:t xml:space="preserve">   Winter (Oct–May): First 400 kWh @ $0.09337/kWh; Over 400 kWh @ $0.06960/kWh.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511 kWh; Off-peak 1989 kWh.</w:t>
        <w:br/>
        <w:t>Customer Charge: $14.88. Energy: $186.15. Subtotal before riders/taxes: $237.94.</w:t>
      </w:r>
    </w:p>
    <w:p>
      <w:r>
        <w:br w:type="page"/>
      </w:r>
    </w:p>
    <w:p>
      <w:pPr>
        <w:pStyle w:val="Heading2"/>
      </w:pPr>
      <w:r>
        <w:t>Residential EV Charging — Schedule EV-70-37</w:t>
      </w:r>
    </w:p>
    <w:p>
      <w:pPr>
        <w:spacing w:after="120"/>
      </w:pPr>
      <w:r>
        <w:t>Riverview Electric &amp; Gas Company</w:t>
        <w:br/>
        <w:t>Section IV • Sheet EV-70-37 • Revision 0</w:t>
        <w:br/>
        <w:t>Residential EV Charging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$23.89 per meter per month.</w:t>
        <w:br/>
        <w:t>3. Energy Charge:</w:t>
        <w:br/>
        <w:t xml:space="preserve">   Summer (Jun–Sep): First 400 kWh @ $0.10741/kWh; Over 400 kWh @ $0.08743/kWh.</w:t>
        <w:br/>
        <w:t xml:space="preserve">   Winter (Oct–May): First 400 kWh @ $0.09241/kWh; Over 400 kWh @ $0.07243/kWh.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600 kWh; Off-peak 1900 kWh.</w:t>
        <w:br/>
        <w:t>Customer Charge: $23.89. Energy: $193.06. Subtotal before riders/taxes: $216.95.</w:t>
      </w:r>
    </w:p>
    <w:p>
      <w:r>
        <w:br w:type="page"/>
      </w:r>
    </w:p>
    <w:p>
      <w:pPr>
        <w:pStyle w:val="Heading2"/>
      </w:pPr>
      <w:r>
        <w:t>Distributed Generation Net Metering — Schedule DG-80-38</w:t>
      </w:r>
    </w:p>
    <w:p>
      <w:pPr>
        <w:spacing w:after="120"/>
      </w:pPr>
      <w:r>
        <w:t>Riverview Electric &amp; Gas Company</w:t>
        <w:br/>
        <w:t>Section IV • Sheet DG-80-38 • Revision 0</w:t>
        <w:br/>
        <w:t>Distributed Generation Net Metering  (Residential/Commercial)</w:t>
        <w:br/>
        <w:t>Effective: October 1, 2025    Authority: PUC Order No. 2025-RE-102</w:t>
        <w:br/>
        <w:t>APPLICABILITY</w:t>
        <w:br/>
        <w:t>Available for residential/commercial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$22.81 per meter per month.</w:t>
        <w:br/>
        <w:t>3. Energy Charge:</w:t>
        <w:br/>
        <w:t xml:space="preserve">   Summer (Jun–Sep): First 1000 kWh @ $0.10018/kWh; Over 1000 kWh @ $0.08866/kWh.</w:t>
        <w:br/>
        <w:t xml:space="preserve">   Winter (Oct–May): First 1000 kWh @ $0.08518/kWh; Over 1000 kWh @ $0.07366/kWh.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307 kWh; Off-peak 893 kWh.</w:t>
        <w:br/>
        <w:t>Customer Charge: $22.81. Energy: $91.93. Subtotal before riders/taxes: $114.74.</w:t>
      </w:r>
    </w:p>
    <w:p>
      <w:r>
        <w:br w:type="page"/>
      </w:r>
    </w:p>
    <w:p>
      <w:pPr>
        <w:pStyle w:val="Heading2"/>
      </w:pPr>
      <w:r>
        <w:t>Agricultural Pumping — Schedule AGR-90-39</w:t>
      </w:r>
    </w:p>
    <w:p>
      <w:pPr>
        <w:spacing w:after="120"/>
      </w:pPr>
      <w:r>
        <w:t>Riverview Electric &amp; Gas Company</w:t>
        <w:br/>
        <w:t>Section IV • Sheet AGR-90-39 • Revision 0</w:t>
        <w:br/>
        <w:t>Agricultural Pumping  (Agricultural)</w:t>
        <w:br/>
        <w:t>Effective: October 1, 2025    Authority: PUC Order No. 2025-RE-102</w:t>
        <w:br/>
        <w:t>APPLICABILITY</w:t>
        <w:br/>
        <w:t>Available for agricultural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$11.85 per meter per month.</w:t>
        <w:br/>
        <w:t>2. Demand Charge: Billed kW over 7.97 kW at $2.03 per kW.</w:t>
        <w:br/>
        <w:t>3. Energy Charge:</w:t>
        <w:br/>
        <w:t xml:space="preserve">   First 1000 kWh @ $0.05604/kWh; Over 1000 kWh @ $0.04273/kWh.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301 kWh; Off-peak 899 kWh.</w:t>
        <w:br/>
        <w:t>Customer Charge: $11.85. Energy: $55.28. Subtotal before riders/taxes: $77.22.</w:t>
      </w:r>
    </w:p>
    <w:p>
      <w:r>
        <w:br w:type="page"/>
      </w:r>
    </w:p>
    <w:p>
      <w:pPr>
        <w:pStyle w:val="Heading2"/>
      </w:pPr>
      <w:r>
        <w:t>Residential Service — Schedule RS-11-40</w:t>
      </w:r>
    </w:p>
    <w:p>
      <w:pPr>
        <w:spacing w:after="120"/>
      </w:pPr>
      <w:r>
        <w:t>Riverview Electric &amp; Gas Company</w:t>
        <w:br/>
        <w:t>Section IV • Sheet RS-11-40 • Revision 0</w:t>
        <w:br/>
        <w:t>Residential Service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$18.19 per meter per month.</w:t>
        <w:br/>
        <w:t>3. Energy Charge:</w:t>
        <w:br/>
        <w:t xml:space="preserve">   First 400 kWh @ $0.06481/kWh; Over 400 kWh @ $0.04484/kWh.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800 kWh; On-peak 127 kWh; Off-peak 673 kWh.</w:t>
        <w:br/>
        <w:t>Customer Charge: $18.19. Energy: $38.41. Subtotal before riders/taxes: $56.60.</w:t>
      </w:r>
    </w:p>
    <w:p>
      <w:r>
        <w:br w:type="page"/>
      </w:r>
    </w:p>
    <w:p>
      <w:pPr>
        <w:pStyle w:val="Heading2"/>
      </w:pPr>
      <w:r>
        <w:t>Residential Time-of-Use — Schedule RS-12-41</w:t>
      </w:r>
    </w:p>
    <w:p>
      <w:pPr>
        <w:spacing w:after="120"/>
      </w:pPr>
      <w:r>
        <w:t>Riverview Electric &amp; Gas Company</w:t>
        <w:br/>
        <w:t>Section IV • Sheet RS-12-41 • Revision 0</w:t>
        <w:br/>
        <w:t>Residential Time-of-Use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$16.22 per meter per month.</w:t>
        <w:br/>
        <w:t>3. Energy Charge:</w:t>
        <w:br/>
        <w:t xml:space="preserve">   First 500 kWh @ $0.09470/kWh; Over 500 kWh @ $0.07117/kWh.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800 kWh; On-peak 199 kWh; Off-peak 601 kWh.</w:t>
        <w:br/>
        <w:t>Customer Charge: $16.22. Energy: $61.62. Subtotal before riders/taxes: $77.84.</w:t>
      </w:r>
    </w:p>
    <w:p>
      <w:r>
        <w:br w:type="page"/>
      </w:r>
    </w:p>
    <w:p>
      <w:pPr>
        <w:pStyle w:val="Heading2"/>
      </w:pPr>
      <w:r>
        <w:t>Residential All-Electric — Schedule RS-13-42</w:t>
      </w:r>
    </w:p>
    <w:p>
      <w:pPr>
        <w:spacing w:after="120"/>
      </w:pPr>
      <w:r>
        <w:t>Riverview Electric &amp; Gas Company</w:t>
        <w:br/>
        <w:t>Section IV • Sheet RS-13-42 • Revision 0</w:t>
        <w:br/>
        <w:t>Residential All-Electric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$22.81 per meter per month.</w:t>
        <w:br/>
        <w:t>2. Demand Charge: Billed kW over 3.55 kW at $2.56 per kW.</w:t>
        <w:br/>
        <w:t>3. Energy Charge:</w:t>
        <w:br/>
        <w:t xml:space="preserve">   Summer (Jun–Sep): First 400 kWh @ $0.09966/kWh; Over 400 kWh @ $0.08599/kWh.</w:t>
        <w:br/>
        <w:t xml:space="preserve">   Winter (Oct–May): First 400 kWh @ $0.08466/kWh; Over 400 kWh @ $0.07099/kWh.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118 kWh; Off-peak 532 kWh.</w:t>
        <w:br/>
        <w:t>Customer Charge: $22.81. Energy: $47.76. Subtotal before riders/taxes: $71.97.</w:t>
      </w:r>
    </w:p>
    <w:p>
      <w:r>
        <w:br w:type="page"/>
      </w:r>
    </w:p>
    <w:p>
      <w:pPr>
        <w:pStyle w:val="Heading2"/>
      </w:pPr>
      <w:r>
        <w:t>General Service Small — Schedule GS-10-43</w:t>
      </w:r>
    </w:p>
    <w:p>
      <w:pPr>
        <w:spacing w:after="120"/>
      </w:pPr>
      <w:r>
        <w:t>Riverview Electric &amp; Gas Company</w:t>
        <w:br/>
        <w:t>Section IV • Sheet GS-10-43 • Revision 0</w:t>
        <w:br/>
        <w:t>General Service Small  (Small Commercial)</w:t>
        <w:br/>
        <w:t>Effective: October 1, 2025    Authority: PUC Order No. 2025-RE-102</w:t>
        <w:br/>
        <w:t>APPLICABILITY</w:t>
        <w:br/>
        <w:t>Available for small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$7.48 per meter per month.</w:t>
        <w:br/>
        <w:t>3. Energy Charge:</w:t>
        <w:br/>
        <w:t xml:space="preserve">   First 500 kWh @ $0.09338/kWh; Over 500 kWh @ $0.07783/kWh.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522 kWh; Off-peak 1978 kWh.</w:t>
        <w:br/>
        <w:t>Customer Charge: $7.48. Energy: $202.69. Subtotal before riders/taxes: $210.17.</w:t>
      </w:r>
    </w:p>
    <w:p>
      <w:r>
        <w:br w:type="page"/>
      </w:r>
    </w:p>
    <w:p>
      <w:pPr>
        <w:pStyle w:val="Heading2"/>
      </w:pPr>
      <w:r>
        <w:t>General Service Medium — Schedule GS-20-44</w:t>
      </w:r>
    </w:p>
    <w:p>
      <w:pPr>
        <w:spacing w:after="120"/>
      </w:pPr>
      <w:r>
        <w:t>Riverview Electric &amp; Gas Company</w:t>
        <w:br/>
        <w:t>Section IV • Sheet GS-20-44 • Revision 0</w:t>
        <w:br/>
        <w:t>General Service Medium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$16.92 per meter per month.</w:t>
        <w:br/>
        <w:t>2. Demand Charge: Billed kW over 2.72 kW at $2.64 per kW.</w:t>
        <w:br/>
        <w:t>3. Energy Charge:</w:t>
        <w:br/>
        <w:t xml:space="preserve">   Summer (Jun–Sep): First 400 kWh @ $0.07707/kWh; Over 400 kWh @ $0.06369/kWh.</w:t>
        <w:br/>
        <w:t xml:space="preserve">   Winter (Oct–May): First 400 kWh @ $0.06207/kWh; Over 400 kWh @ $0.04869/kWh.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596 kWh; Off-peak 1904 kWh.</w:t>
        <w:br/>
        <w:t>Customer Charge: $16.92. Energy: $129.70. Subtotal before riders/taxes: $146.62.</w:t>
      </w:r>
    </w:p>
    <w:p>
      <w:r>
        <w:br w:type="page"/>
      </w:r>
    </w:p>
    <w:p>
      <w:pPr>
        <w:pStyle w:val="Heading2"/>
      </w:pPr>
      <w:r>
        <w:t>General Service TOU-Demand — Schedule GS-30-45</w:t>
      </w:r>
    </w:p>
    <w:p>
      <w:pPr>
        <w:spacing w:after="120"/>
      </w:pPr>
      <w:r>
        <w:t>Riverview Electric &amp; Gas Company</w:t>
        <w:br/>
        <w:t>Section IV • Sheet GS-30-45 • Revision 0</w:t>
        <w:br/>
        <w:t>General Service TOU-Demand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$13.43 per meter per month.</w:t>
        <w:br/>
        <w:t>2. Demand Charge: Billed kW over 2.66 kW at $4.66 per kW.</w:t>
        <w:br/>
        <w:t>3. Energy Charge:</w:t>
        <w:br/>
        <w:t xml:space="preserve">   Summer (Jun–Sep): First 1000 kWh @ $0.08031/kWh; Over 1000 kWh @ $0.06576/kWh.</w:t>
        <w:br/>
        <w:t xml:space="preserve">   Winter (Oct–May): First 1000 kWh @ $0.06531/kWh; Over 1000 kWh @ $0.05076/kWh.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185 kWh; Off-peak 465 kWh.</w:t>
        <w:br/>
        <w:t>Customer Charge: $13.43. Energy: $35.69. Subtotal before riders/taxes: $49.12.</w:t>
      </w:r>
    </w:p>
    <w:p>
      <w:r>
        <w:br w:type="page"/>
      </w:r>
    </w:p>
    <w:p>
      <w:pPr>
        <w:pStyle w:val="Heading2"/>
      </w:pPr>
      <w:r>
        <w:t>Industrial Primary — Schedule ID-50-46</w:t>
      </w:r>
    </w:p>
    <w:p>
      <w:pPr>
        <w:spacing w:after="120"/>
      </w:pPr>
      <w:r>
        <w:t>Riverview Electric &amp; Gas Company</w:t>
        <w:br/>
        <w:t>Section IV • Sheet ID-50-46 • Revision 0</w:t>
        <w:br/>
        <w:t>Industrial Primary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$29.15 per meter per month.</w:t>
        <w:br/>
        <w:t>2. Demand Charge: Billed kW over 9.16 kW at $5.49 per kW.</w:t>
        <w:br/>
        <w:t>3. Energy Charge:</w:t>
        <w:br/>
        <w:t xml:space="preserve">   Summer (Jun–Sep): First 1000 kWh @ $0.07160/kWh; Over 1000 kWh @ $0.05280/kWh.</w:t>
        <w:br/>
        <w:t xml:space="preserve">   Winter (Oct–May): First 1000 kWh @ $0.05660/kWh; Over 1000 kWh @ $0.03780/kWh.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293 kWh; Off-peak 907 kWh.</w:t>
        <w:br/>
        <w:t>Customer Charge: $29.15. Energy: $50.87. Subtotal before riders/taxes: $113.84.</w:t>
      </w:r>
    </w:p>
    <w:p>
      <w:r>
        <w:br w:type="page"/>
      </w:r>
    </w:p>
    <w:p>
      <w:pPr>
        <w:pStyle w:val="Heading2"/>
      </w:pPr>
      <w:r>
        <w:t>Industrial Transmission — Schedule ID-55-47</w:t>
      </w:r>
    </w:p>
    <w:p>
      <w:pPr>
        <w:spacing w:after="120"/>
      </w:pPr>
      <w:r>
        <w:t>Riverview Electric &amp; Gas Company</w:t>
        <w:br/>
        <w:t>Section IV • Sheet ID-55-47 • Revision 0</w:t>
        <w:br/>
        <w:t>Industrial Transmission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$15.47 per meter per month.</w:t>
        <w:br/>
        <w:t>2. Demand Charge: Billed kW over 4.43 kW at $4.13 per kW.</w:t>
        <w:br/>
        <w:t>3. Energy Charge:</w:t>
        <w:br/>
        <w:t xml:space="preserve">   Summer (Jun–Sep): First 1000 kWh @ $0.09215/kWh; Over 1000 kWh @ $0.07359/kWh.</w:t>
        <w:br/>
        <w:t xml:space="preserve">   Winter (Oct–May): First 1000 kWh @ $0.07715/kWh; Over 1000 kWh @ $0.05859/kWh.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123 kWh; Off-peak 527 kWh.</w:t>
        <w:br/>
        <w:t>Customer Charge: $15.47. Energy: $40.37. Subtotal before riders/taxes: $61.74.</w:t>
      </w:r>
    </w:p>
    <w:p>
      <w:r>
        <w:br w:type="page"/>
      </w:r>
    </w:p>
    <w:p>
      <w:pPr>
        <w:pStyle w:val="Heading2"/>
      </w:pPr>
      <w:r>
        <w:t>Public Street Lighting — Schedule PL-60-48</w:t>
      </w:r>
    </w:p>
    <w:p>
      <w:pPr>
        <w:spacing w:after="120"/>
      </w:pPr>
      <w:r>
        <w:t>Riverview Electric &amp; Gas Company</w:t>
        <w:br/>
        <w:t>Section IV • Sheet PL-60-48 • Revision 0</w:t>
        <w:br/>
        <w:t>Public Street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$20.48 per meter per month.</w:t>
        <w:br/>
        <w:t>2. Demand Charge: Billed kW over 8.45 kW at $4.78 per kW.</w:t>
        <w:br/>
        <w:t>3. Energy Charge:</w:t>
        <w:br/>
        <w:t xml:space="preserve">   First 500 kWh @ $0.07728/kWh; Over 500 kWh @ $0.05926/kWh.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618 kWh; Off-peak 1882 kWh.</w:t>
        <w:br/>
        <w:t>Customer Charge: $20.48. Energy: $159.29. Subtotal before riders/taxes: $205.82.</w:t>
      </w:r>
    </w:p>
    <w:p>
      <w:r>
        <w:br w:type="page"/>
      </w:r>
    </w:p>
    <w:p>
      <w:pPr>
        <w:pStyle w:val="Heading2"/>
      </w:pPr>
      <w:r>
        <w:t>Outdoor Area Lighting — Schedule OL-61-49</w:t>
      </w:r>
    </w:p>
    <w:p>
      <w:pPr>
        <w:spacing w:after="120"/>
      </w:pPr>
      <w:r>
        <w:t>Riverview Electric &amp; Gas Company</w:t>
        <w:br/>
        <w:t>Section IV • Sheet OL-61-49 • Revision 0</w:t>
        <w:br/>
        <w:t>Outdoor Area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$8.21 per meter per month.</w:t>
        <w:br/>
        <w:t>2. Demand Charge: Billed kW over 6.66 kW at $6.44 per kW.</w:t>
        <w:br/>
        <w:t>3. Energy Charge:</w:t>
        <w:br/>
        <w:t xml:space="preserve">   Summer (Jun–Sep): First 1000 kWh @ $0.10733/kWh; Over 1000 kWh @ $0.09248/kWh.</w:t>
        <w:br/>
        <w:t xml:space="preserve">   Winter (Oct–May): First 1000 kWh @ $0.09233/kWh; Over 1000 kWh @ $0.07748/kWh.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158 kWh; Off-peak 492 kWh.</w:t>
        <w:br/>
        <w:t>Customer Charge: $8.21. Energy: $52.71. Subtotal before riders/taxes: $84.49.</w:t>
      </w:r>
    </w:p>
    <w:p>
      <w:r>
        <w:br w:type="page"/>
      </w:r>
    </w:p>
    <w:p>
      <w:pPr>
        <w:pStyle w:val="Heading2"/>
      </w:pPr>
      <w:r>
        <w:t>Residential EV Charging — Schedule EV-70-50</w:t>
      </w:r>
    </w:p>
    <w:p>
      <w:pPr>
        <w:spacing w:after="120"/>
      </w:pPr>
      <w:r>
        <w:t>Riverview Electric &amp; Gas Company</w:t>
        <w:br/>
        <w:t>Section IV • Sheet EV-70-50 • Revision 0</w:t>
        <w:br/>
        <w:t>Residential EV Charging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$19.19 per meter per month.</w:t>
        <w:br/>
        <w:t>3. Energy Charge:</w:t>
        <w:br/>
        <w:t xml:space="preserve">   First 750 kWh @ $0.06956/kWh; Over 750 kWh @ $0.04620/kWh.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188 kWh; Off-peak 462 kWh.</w:t>
        <w:br/>
        <w:t>Customer Charge: $19.19. Energy: $34.42. Subtotal before riders/taxes: $53.61.</w:t>
      </w:r>
    </w:p>
    <w:p>
      <w:r>
        <w:br w:type="page"/>
      </w:r>
    </w:p>
    <w:p>
      <w:pPr>
        <w:pStyle w:val="Heading2"/>
      </w:pPr>
      <w:r>
        <w:t>Distributed Generation Net Metering — Schedule DG-80-51</w:t>
      </w:r>
    </w:p>
    <w:p>
      <w:pPr>
        <w:spacing w:after="120"/>
      </w:pPr>
      <w:r>
        <w:t>Riverview Electric &amp; Gas Company</w:t>
        <w:br/>
        <w:t>Section IV • Sheet DG-80-51 • Revision 0</w:t>
        <w:br/>
        <w:t>Distributed Generation Net Metering  (Residential/Commercial)</w:t>
        <w:br/>
        <w:t>Effective: October 1, 2025    Authority: PUC Order No. 2025-RE-102</w:t>
        <w:br/>
        <w:t>APPLICABILITY</w:t>
        <w:br/>
        <w:t>Available for residential/commercial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$12.71 per meter per month.</w:t>
        <w:br/>
        <w:t>3. Energy Charge:</w:t>
        <w:br/>
        <w:t xml:space="preserve">   First 500 kWh @ $0.06484/kWh; Over 500 kWh @ $0.03994/kWh.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748 kWh; Off-peak 1752 kWh.</w:t>
        <w:br/>
        <w:t>Customer Charge: $12.71. Energy: $118.48. Subtotal before riders/taxes: $131.19.</w:t>
      </w:r>
    </w:p>
    <w:p>
      <w:r>
        <w:br w:type="page"/>
      </w:r>
    </w:p>
    <w:p>
      <w:pPr>
        <w:pStyle w:val="Heading2"/>
      </w:pPr>
      <w:r>
        <w:t>Agricultural Pumping — Schedule AGR-90-52</w:t>
      </w:r>
    </w:p>
    <w:p>
      <w:pPr>
        <w:spacing w:after="120"/>
      </w:pPr>
      <w:r>
        <w:t>Riverview Electric &amp; Gas Company</w:t>
        <w:br/>
        <w:t>Section IV • Sheet AGR-90-52 • Revision 0</w:t>
        <w:br/>
        <w:t>Agricultural Pumping  (Agricultural)</w:t>
        <w:br/>
        <w:t>Effective: October 1, 2025    Authority: PUC Order No. 2025-RE-102</w:t>
        <w:br/>
        <w:t>APPLICABILITY</w:t>
        <w:br/>
        <w:t>Available for agricultural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$31.45 per meter per month.</w:t>
        <w:br/>
        <w:t>2. Demand Charge: Billed kW over 8.91 kW at $4.04 per kW.</w:t>
        <w:br/>
        <w:t>3. Energy Charge:</w:t>
        <w:br/>
        <w:t xml:space="preserve">   Summer (Jun–Sep): First 400 kWh @ $0.10520/kWh; Over 400 kWh @ $0.08751/kWh.</w:t>
        <w:br/>
        <w:t xml:space="preserve">   Winter (Oct–May): First 400 kWh @ $0.09020/kWh; Over 400 kWh @ $0.07251/kWh.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235 kWh; Off-peak 565 kWh.</w:t>
        <w:br/>
        <w:t>Customer Charge: $31.45. Energy: $62.17. Subtotal before riders/taxes: $117.49.</w:t>
      </w:r>
    </w:p>
    <w:p>
      <w:r>
        <w:br w:type="page"/>
      </w:r>
    </w:p>
    <w:p>
      <w:pPr>
        <w:pStyle w:val="Heading2"/>
      </w:pPr>
      <w:r>
        <w:t>Residential Service — Schedule RS-11-53</w:t>
      </w:r>
    </w:p>
    <w:p>
      <w:pPr>
        <w:spacing w:after="120"/>
      </w:pPr>
      <w:r>
        <w:t>Riverview Electric &amp; Gas Company</w:t>
        <w:br/>
        <w:t>Section IV • Sheet RS-11-53 • Revision 0</w:t>
        <w:br/>
        <w:t>Residential Service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$22.24 per meter per month.</w:t>
        <w:br/>
        <w:t>2. Demand Charge: Billed kW over 9.53 kW at $4.86 per kW.</w:t>
        <w:br/>
        <w:t>3. Energy Charge:</w:t>
        <w:br/>
        <w:t xml:space="preserve">   First 500 kWh @ $0.07326/kWh; Over 500 kWh @ $0.05259/kWh.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314 kWh; Off-peak 886 kWh.</w:t>
        <w:br/>
        <w:t>Customer Charge: $22.24. Energy: $69.60. Subtotal before riders/taxes: $123.57.</w:t>
      </w:r>
    </w:p>
    <w:p>
      <w:r>
        <w:br w:type="page"/>
      </w:r>
    </w:p>
    <w:p>
      <w:pPr>
        <w:pStyle w:val="Heading2"/>
      </w:pPr>
      <w:r>
        <w:t>Residential Time-of-Use — Schedule RS-12-54</w:t>
      </w:r>
    </w:p>
    <w:p>
      <w:pPr>
        <w:spacing w:after="120"/>
      </w:pPr>
      <w:r>
        <w:t>Riverview Electric &amp; Gas Company</w:t>
        <w:br/>
        <w:t>Section IV • Sheet RS-12-54 • Revision 0</w:t>
        <w:br/>
        <w:t>Residential Time-of-Use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$29.80 per meter per month.</w:t>
        <w:br/>
        <w:t>3. Energy Charge:</w:t>
        <w:br/>
        <w:t xml:space="preserve">   Summer (Jun–Sep): First 500 kWh @ $0.08756/kWh; Over 500 kWh @ $0.07309/kWh.</w:t>
        <w:br/>
        <w:t xml:space="preserve">   Winter (Oct–May): First 500 kWh @ $0.07256/kWh; Over 500 kWh @ $0.05809/kWh.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206 kWh; Off-peak 594 kWh.</w:t>
        <w:br/>
        <w:t>Customer Charge: $29.80. Energy: $49.45. Subtotal before riders/taxes: $79.25.</w:t>
      </w:r>
    </w:p>
    <w:p>
      <w:r>
        <w:br w:type="page"/>
      </w:r>
    </w:p>
    <w:p>
      <w:pPr>
        <w:pStyle w:val="Heading2"/>
      </w:pPr>
      <w:r>
        <w:t>Residential All-Electric — Schedule RS-13-55</w:t>
      </w:r>
    </w:p>
    <w:p>
      <w:pPr>
        <w:spacing w:after="120"/>
      </w:pPr>
      <w:r>
        <w:t>Riverview Electric &amp; Gas Company</w:t>
        <w:br/>
        <w:t>Section IV • Sheet RS-13-55 • Revision 0</w:t>
        <w:br/>
        <w:t>Residential All-Electric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$8.80 per meter per month.</w:t>
        <w:br/>
        <w:t>3. Energy Charge:</w:t>
        <w:br/>
        <w:t xml:space="preserve">   First 500 kWh @ $0.06100/kWh; Over 500 kWh @ $0.03991/kWh.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520 kWh; Off-peak 1980 kWh.</w:t>
        <w:br/>
        <w:t>Customer Charge: $8.80. Energy: $110.74. Subtotal before riders/taxes: $119.54.</w:t>
      </w:r>
    </w:p>
    <w:p>
      <w:r>
        <w:br w:type="page"/>
      </w:r>
    </w:p>
    <w:p>
      <w:pPr>
        <w:pStyle w:val="Heading2"/>
      </w:pPr>
      <w:r>
        <w:t>General Service Small — Schedule GS-10-56</w:t>
      </w:r>
    </w:p>
    <w:p>
      <w:pPr>
        <w:spacing w:after="120"/>
      </w:pPr>
      <w:r>
        <w:t>Riverview Electric &amp; Gas Company</w:t>
        <w:br/>
        <w:t>Section IV • Sheet GS-10-56 • Revision 0</w:t>
        <w:br/>
        <w:t>General Service Small  (Small Commercial)</w:t>
        <w:br/>
        <w:t>Effective: October 1, 2025    Authority: PUC Order No. 2025-RE-102</w:t>
        <w:br/>
        <w:t>APPLICABILITY</w:t>
        <w:br/>
        <w:t>Available for small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$31.13 per meter per month.</w:t>
        <w:br/>
        <w:t>2. Demand Charge: Billed kW over 8.26 kW at $7.44 per kW.</w:t>
        <w:br/>
        <w:t>3. Energy Charge:</w:t>
        <w:br/>
        <w:t xml:space="preserve">   First 400 kWh @ $0.07395/kWh; Over 400 kWh @ $0.05610/kWh.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130 kWh; Off-peak 520 kWh.</w:t>
        <w:br/>
        <w:t>Customer Charge: $31.13. Energy: $38.79. Subtotal before riders/taxes: $109.05.</w:t>
      </w:r>
    </w:p>
    <w:p>
      <w:r>
        <w:br w:type="page"/>
      </w:r>
    </w:p>
    <w:p>
      <w:pPr>
        <w:pStyle w:val="Heading2"/>
      </w:pPr>
      <w:r>
        <w:t>General Service Medium — Schedule GS-20-57</w:t>
      </w:r>
    </w:p>
    <w:p>
      <w:pPr>
        <w:spacing w:after="120"/>
      </w:pPr>
      <w:r>
        <w:t>Riverview Electric &amp; Gas Company</w:t>
        <w:br/>
        <w:t>Section IV • Sheet GS-20-57 • Revision 0</w:t>
        <w:br/>
        <w:t>General Service Medium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$7.59 per meter per month.</w:t>
        <w:br/>
        <w:t>2. Demand Charge: Billed kW over 6.08 kW at $7.41 per kW.</w:t>
        <w:br/>
        <w:t>3. Energy Charge:</w:t>
        <w:br/>
        <w:t xml:space="preserve">   First 400 kWh @ $0.06399/kWh; Over 400 kWh @ $0.04917/kWh.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248 kWh; Off-peak 952 kWh.</w:t>
        <w:br/>
        <w:t>Customer Charge: $7.59. Energy: $62.68. Subtotal before riders/taxes: $93.09.</w:t>
      </w:r>
    </w:p>
    <w:p>
      <w:r>
        <w:br w:type="page"/>
      </w:r>
    </w:p>
    <w:p>
      <w:pPr>
        <w:pStyle w:val="Heading2"/>
      </w:pPr>
      <w:r>
        <w:t>General Service TOU-Demand — Schedule GS-30-58</w:t>
      </w:r>
    </w:p>
    <w:p>
      <w:pPr>
        <w:spacing w:after="120"/>
      </w:pPr>
      <w:r>
        <w:t>Riverview Electric &amp; Gas Company</w:t>
        <w:br/>
        <w:t>Section IV • Sheet GS-30-58 • Revision 0</w:t>
        <w:br/>
        <w:t>General Service TOU-Demand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$21.31 per meter per month.</w:t>
        <w:br/>
        <w:t>3. Energy Charge:</w:t>
        <w:br/>
        <w:t xml:space="preserve">   First 500 kWh @ $0.08453/kWh; Over 500 kWh @ $0.05979/kWh.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676 kWh; Off-peak 1824 kWh.</w:t>
        <w:br/>
        <w:t>Customer Charge: $21.31. Energy: $166.20. Subtotal before riders/taxes: $190.60.</w:t>
      </w:r>
    </w:p>
    <w:p>
      <w:r>
        <w:br w:type="page"/>
      </w:r>
    </w:p>
    <w:p>
      <w:pPr>
        <w:pStyle w:val="Heading2"/>
      </w:pPr>
      <w:r>
        <w:t>Industrial Primary — Schedule ID-50-59</w:t>
      </w:r>
    </w:p>
    <w:p>
      <w:pPr>
        <w:spacing w:after="120"/>
      </w:pPr>
      <w:r>
        <w:t>Riverview Electric &amp; Gas Company</w:t>
        <w:br/>
        <w:t>Section IV • Sheet ID-50-59 • Revision 0</w:t>
        <w:br/>
        <w:t>Industrial Primary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$12.22 per meter per month.</w:t>
        <w:br/>
        <w:t>3. Energy Charge:</w:t>
        <w:br/>
        <w:t xml:space="preserve">   Summer (Jun–Sep): First 1000 kWh @ $0.07091/kWh; Over 1000 kWh @ $0.04821/kWh.</w:t>
        <w:br/>
        <w:t xml:space="preserve">   Winter (Oct–May): First 1000 kWh @ $0.05591/kWh; Over 1000 kWh @ $0.03321/kWh.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317 kWh; Off-peak 883 kWh.</w:t>
        <w:br/>
        <w:t>Customer Charge: $12.22. Energy: $47.05. Subtotal before riders/taxes: $59.27.</w:t>
      </w:r>
    </w:p>
    <w:p>
      <w:r>
        <w:br w:type="page"/>
      </w:r>
    </w:p>
    <w:p>
      <w:pPr>
        <w:pStyle w:val="Heading2"/>
      </w:pPr>
      <w:r>
        <w:t>Industrial Transmission — Schedule ID-55-60</w:t>
      </w:r>
    </w:p>
    <w:p>
      <w:pPr>
        <w:spacing w:after="120"/>
      </w:pPr>
      <w:r>
        <w:t>Riverview Electric &amp; Gas Company</w:t>
        <w:br/>
        <w:t>Section IV • Sheet ID-55-60 • Revision 0</w:t>
        <w:br/>
        <w:t>Industrial Transmission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$14.35 per meter per month.</w:t>
        <w:br/>
        <w:t>2. Demand Charge: Billed kW over 6.0 kW at $3.83 per kW.</w:t>
        <w:br/>
        <w:t>3. Energy Charge:</w:t>
        <w:br/>
        <w:t xml:space="preserve">   Summer (Jun–Sep): First 500 kWh @ $0.08062/kWh; Over 500 kWh @ $0.05850/kWh.</w:t>
        <w:br/>
        <w:t xml:space="preserve">   Winter (Oct–May): First 500 kWh @ $0.06562/kWh; Over 500 kWh @ $0.04350/kWh.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392 kWh; Off-peak 2108 kWh.</w:t>
        <w:br/>
        <w:t>Customer Charge: $14.35. Energy: $117.42. Subtotal before riders/taxes: $143.26.</w:t>
      </w:r>
    </w:p>
    <w:p>
      <w:r>
        <w:br w:type="page"/>
      </w:r>
    </w:p>
    <w:p>
      <w:pPr>
        <w:pStyle w:val="Heading2"/>
      </w:pPr>
      <w:r>
        <w:t>Public Street Lighting — Schedule PL-60-61</w:t>
      </w:r>
    </w:p>
    <w:p>
      <w:pPr>
        <w:spacing w:after="120"/>
      </w:pPr>
      <w:r>
        <w:t>Riverview Electric &amp; Gas Company</w:t>
        <w:br/>
        <w:t>Section IV • Sheet PL-60-61 • Revision 0</w:t>
        <w:br/>
        <w:t>Public Street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$19.11 per meter per month.</w:t>
        <w:br/>
        <w:t>3. Energy Charge:</w:t>
        <w:br/>
        <w:t xml:space="preserve">   First 500 kWh @ $0.08739/kWh; Over 500 kWh @ $0.07258/kWh.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547 kWh; Off-peak 1953 kWh.</w:t>
        <w:br/>
        <w:t>Customer Charge: $19.11. Energy: $189.55. Subtotal before riders/taxes: $208.66.</w:t>
      </w:r>
    </w:p>
    <w:p>
      <w:r>
        <w:br w:type="page"/>
      </w:r>
    </w:p>
    <w:p>
      <w:pPr>
        <w:pStyle w:val="Heading2"/>
      </w:pPr>
      <w:r>
        <w:t>Outdoor Area Lighting — Schedule OL-61-62</w:t>
      </w:r>
    </w:p>
    <w:p>
      <w:pPr>
        <w:spacing w:after="120"/>
      </w:pPr>
      <w:r>
        <w:t>Riverview Electric &amp; Gas Company</w:t>
        <w:br/>
        <w:t>Section IV • Sheet OL-61-62 • Revision 0</w:t>
        <w:br/>
        <w:t>Outdoor Area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$30.16 per meter per month.</w:t>
        <w:br/>
        <w:t>2. Demand Charge: Billed kW over 9.19 kW at $3.70 per kW.</w:t>
        <w:br/>
        <w:t>3. Energy Charge:</w:t>
        <w:br/>
        <w:t xml:space="preserve">   First 500 kWh @ $0.05761/kWh; Over 500 kWh @ $0.03539/kWh.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191 kWh; Off-peak 459 kWh.</w:t>
        <w:br/>
        <w:t>Customer Charge: $30.16. Energy: $27.25. Subtotal before riders/taxes: $80.31.</w:t>
      </w:r>
    </w:p>
    <w:p>
      <w:r>
        <w:br w:type="page"/>
      </w:r>
    </w:p>
    <w:p>
      <w:pPr>
        <w:pStyle w:val="Heading2"/>
      </w:pPr>
      <w:r>
        <w:t>Residential EV Charging — Schedule EV-70-63</w:t>
      </w:r>
    </w:p>
    <w:p>
      <w:pPr>
        <w:spacing w:after="120"/>
      </w:pPr>
      <w:r>
        <w:t>Riverview Electric &amp; Gas Company</w:t>
        <w:br/>
        <w:t>Section IV • Sheet EV-70-63 • Revision 0</w:t>
        <w:br/>
        <w:t>Residential EV Charging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$17.85 per meter per month.</w:t>
        <w:br/>
        <w:t>2. Demand Charge: Billed kW over 7.45 kW at $4.13 per kW.</w:t>
        <w:br/>
        <w:t>3. Energy Charge:</w:t>
        <w:br/>
        <w:t xml:space="preserve">   Summer (Jun–Sep): First 750 kWh @ $0.10722/kWh; Over 750 kWh @ $0.09343/kWh.</w:t>
        <w:br/>
        <w:t xml:space="preserve">   Winter (Oct–May): First 750 kWh @ $0.09222/kWh; Over 750 kWh @ $0.07843/kWh.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178 kWh; Off-peak 472 kWh.</w:t>
        <w:br/>
        <w:t>Customer Charge: $17.85. Energy: $53.43. Subtotal before riders/taxes: $89.66.</w:t>
      </w:r>
    </w:p>
    <w:p>
      <w:r>
        <w:br w:type="page"/>
      </w:r>
    </w:p>
    <w:p>
      <w:pPr>
        <w:pStyle w:val="Heading2"/>
      </w:pPr>
      <w:r>
        <w:t>Distributed Generation Net Metering — Schedule DG-80-64</w:t>
      </w:r>
    </w:p>
    <w:p>
      <w:pPr>
        <w:spacing w:after="120"/>
      </w:pPr>
      <w:r>
        <w:t>Riverview Electric &amp; Gas Company</w:t>
        <w:br/>
        <w:t>Section IV • Sheet DG-80-64 • Revision 0</w:t>
        <w:br/>
        <w:t>Distributed Generation Net Metering  (Residential/Commercial)</w:t>
        <w:br/>
        <w:t>Effective: October 1, 2025    Authority: PUC Order No. 2025-RE-102</w:t>
        <w:br/>
        <w:t>APPLICABILITY</w:t>
        <w:br/>
        <w:t>Available for residential/commercial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$18.64 per meter per month.</w:t>
        <w:br/>
        <w:t>2. Demand Charge: Billed kW over 4.03 kW at $3.48 per kW.</w:t>
        <w:br/>
        <w:t>3. Energy Charge:</w:t>
        <w:br/>
        <w:t xml:space="preserve">   Summer (Jun–Sep): First 1000 kWh @ $0.09145/kWh; Over 1000 kWh @ $0.07115/kWh.</w:t>
        <w:br/>
        <w:t xml:space="preserve">   Winter (Oct–May): First 1000 kWh @ $0.07645/kWh; Over 1000 kWh @ $0.05615/kWh.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449 kWh; Off-peak 2051 kWh.</w:t>
        <w:br/>
        <w:t>Customer Charge: $18.64. Energy: $149.49. Subtotal before riders/taxes: $171.71.</w:t>
      </w:r>
    </w:p>
    <w:p>
      <w:r>
        <w:br w:type="page"/>
      </w:r>
    </w:p>
    <w:p>
      <w:pPr>
        <w:pStyle w:val="Heading2"/>
      </w:pPr>
      <w:r>
        <w:t>Agricultural Pumping — Schedule AGR-90-65</w:t>
      </w:r>
    </w:p>
    <w:p>
      <w:pPr>
        <w:spacing w:after="120"/>
      </w:pPr>
      <w:r>
        <w:t>Riverview Electric &amp; Gas Company</w:t>
        <w:br/>
        <w:t>Section IV • Sheet AGR-90-65 • Revision 0</w:t>
        <w:br/>
        <w:t>Agricultural Pumping  (Agricultural)</w:t>
        <w:br/>
        <w:t>Effective: October 1, 2025    Authority: PUC Order No. 2025-RE-102</w:t>
        <w:br/>
        <w:t>APPLICABILITY</w:t>
        <w:br/>
        <w:t>Available for agricultural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$17.08 per meter per month.</w:t>
        <w:br/>
        <w:t>2. Demand Charge: Billed kW over 5.94 kW at $4.44 per kW.</w:t>
        <w:br/>
        <w:t>3. Energy Charge:</w:t>
        <w:br/>
        <w:t xml:space="preserve">   First 750 kWh @ $0.07557/kWh; Over 750 kWh @ $0.06227/kWh.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474 kWh; Off-peak 2026 kWh.</w:t>
        <w:br/>
        <w:t>Customer Charge: $17.08. Energy: $161.98. Subtotal before riders/taxes: $192.11.</w:t>
      </w:r>
    </w:p>
    <w:p>
      <w:r>
        <w:br w:type="page"/>
      </w:r>
    </w:p>
    <w:p>
      <w:pPr>
        <w:pStyle w:val="Heading2"/>
      </w:pPr>
      <w:r>
        <w:t>Residential Service — Schedule RS-11-66</w:t>
      </w:r>
    </w:p>
    <w:p>
      <w:pPr>
        <w:spacing w:after="120"/>
      </w:pPr>
      <w:r>
        <w:t>Riverview Electric &amp; Gas Company</w:t>
        <w:br/>
        <w:t>Section IV • Sheet RS-11-66 • Revision 0</w:t>
        <w:br/>
        <w:t>Residential Service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$8.31 per meter per month.</w:t>
        <w:br/>
        <w:t>2. Demand Charge: Billed kW over 4.71 kW at $7.38 per kW.</w:t>
        <w:br/>
        <w:t>3. Energy Charge:</w:t>
        <w:br/>
        <w:t xml:space="preserve">   Summer (Jun–Sep): First 1000 kWh @ $0.10695/kWh; Over 1000 kWh @ $0.08515/kWh.</w:t>
        <w:br/>
        <w:t xml:space="preserve">   Winter (Oct–May): First 1000 kWh @ $0.09195/kWh; Over 1000 kWh @ $0.07015/kWh.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230 kWh; Off-peak 570 kWh.</w:t>
        <w:br/>
        <w:t>Customer Charge: $8.31. Energy: $61.13. Subtotal before riders/taxes: $82.06.</w:t>
      </w:r>
    </w:p>
    <w:p>
      <w:r>
        <w:br w:type="page"/>
      </w:r>
    </w:p>
    <w:p>
      <w:pPr>
        <w:pStyle w:val="Heading2"/>
      </w:pPr>
      <w:r>
        <w:t>Residential Time-of-Use — Schedule RS-12-67</w:t>
      </w:r>
    </w:p>
    <w:p>
      <w:pPr>
        <w:spacing w:after="120"/>
      </w:pPr>
      <w:r>
        <w:t>Riverview Electric &amp; Gas Company</w:t>
        <w:br/>
        <w:t>Section IV • Sheet RS-12-67 • Revision 0</w:t>
        <w:br/>
        <w:t>Residential Time-of-Use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$8.41 per meter per month.</w:t>
        <w:br/>
        <w:t>2. Demand Charge: Billed kW over 9.59 kW at $4.36 per kW.</w:t>
        <w:br/>
        <w:t>3. Energy Charge:</w:t>
        <w:br/>
        <w:t xml:space="preserve">   First 1000 kWh @ $0.09388/kWh; Over 1000 kWh @ $0.07765/kWh.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186 kWh; Off-peak 1014 kWh.</w:t>
        <w:br/>
        <w:t>Customer Charge: $8.41. Energy: $96.20. Subtotal before riders/taxes: $133.34.</w:t>
      </w:r>
    </w:p>
    <w:p>
      <w:r>
        <w:br w:type="page"/>
      </w:r>
    </w:p>
    <w:p>
      <w:pPr>
        <w:pStyle w:val="Heading2"/>
      </w:pPr>
      <w:r>
        <w:t>Residential All-Electric — Schedule RS-13-68</w:t>
      </w:r>
    </w:p>
    <w:p>
      <w:pPr>
        <w:spacing w:after="120"/>
      </w:pPr>
      <w:r>
        <w:t>Riverview Electric &amp; Gas Company</w:t>
        <w:br/>
        <w:t>Section IV • Sheet RS-13-68 • Revision 0</w:t>
        <w:br/>
        <w:t>Residential All-Electric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$25.41 per meter per month.</w:t>
        <w:br/>
        <w:t>3. Energy Charge:</w:t>
        <w:br/>
        <w:t xml:space="preserve">   First 400 kWh @ $0.07927/kWh; Over 400 kWh @ $0.06562/kWh.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101 kWh; Off-peak 549 kWh.</w:t>
        <w:br/>
        <w:t>Customer Charge: $25.41. Energy: $44.03. Subtotal before riders/taxes: $69.44.</w:t>
      </w:r>
    </w:p>
    <w:p>
      <w:r>
        <w:br w:type="page"/>
      </w:r>
    </w:p>
    <w:p>
      <w:pPr>
        <w:pStyle w:val="Heading2"/>
      </w:pPr>
      <w:r>
        <w:t>General Service Small — Schedule GS-10-69</w:t>
      </w:r>
    </w:p>
    <w:p>
      <w:pPr>
        <w:spacing w:after="120"/>
      </w:pPr>
      <w:r>
        <w:t>Riverview Electric &amp; Gas Company</w:t>
        <w:br/>
        <w:t>Section IV • Sheet GS-10-69 • Revision 0</w:t>
        <w:br/>
        <w:t>General Service Small  (Small Commercial)</w:t>
        <w:br/>
        <w:t>Effective: October 1, 2025    Authority: PUC Order No. 2025-RE-102</w:t>
        <w:br/>
        <w:t>APPLICABILITY</w:t>
        <w:br/>
        <w:t>Available for small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$23.95 per meter per month.</w:t>
        <w:br/>
        <w:t>3. Energy Charge:</w:t>
        <w:br/>
        <w:t xml:space="preserve">   First 400 kWh @ $0.08706/kWh; Over 400 kWh @ $0.07606/kWh.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1200 kWh; On-peak 280 kWh; Off-peak 920 kWh.</w:t>
        <w:br/>
        <w:t>Customer Charge: $23.95. Energy: $94.35. Subtotal before riders/taxes: $118.30.</w:t>
      </w:r>
    </w:p>
    <w:p>
      <w:r>
        <w:br w:type="page"/>
      </w:r>
    </w:p>
    <w:p>
      <w:pPr>
        <w:pStyle w:val="Heading2"/>
      </w:pPr>
      <w:r>
        <w:t>General Service Medium — Schedule GS-20-70</w:t>
      </w:r>
    </w:p>
    <w:p>
      <w:pPr>
        <w:spacing w:after="120"/>
      </w:pPr>
      <w:r>
        <w:t>Riverview Electric &amp; Gas Company</w:t>
        <w:br/>
        <w:t>Section IV • Sheet GS-20-70 • Revision 0</w:t>
        <w:br/>
        <w:t>General Service Medium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$29.70 per meter per month.</w:t>
        <w:br/>
        <w:t>3. Energy Charge:</w:t>
        <w:br/>
        <w:t xml:space="preserve">   Summer (Jun–Sep): First 750 kWh @ $0.09812/kWh; Over 750 kWh @ $0.08137/kWh.</w:t>
        <w:br/>
        <w:t xml:space="preserve">   Winter (Oct–May): First 750 kWh @ $0.08312/kWh; Over 750 kWh @ $0.06637/kWh.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618 kWh; Off-peak 1882 kWh.</w:t>
        <w:br/>
        <w:t>Customer Charge: $29.70. Energy: $176.28. Subtotal before riders/taxes: $205.98.</w:t>
      </w:r>
    </w:p>
    <w:p>
      <w:r>
        <w:br w:type="page"/>
      </w:r>
    </w:p>
    <w:p>
      <w:pPr>
        <w:pStyle w:val="Heading2"/>
      </w:pPr>
      <w:r>
        <w:t>General Service TOU-Demand — Schedule GS-30-71</w:t>
      </w:r>
    </w:p>
    <w:p>
      <w:pPr>
        <w:spacing w:after="120"/>
      </w:pPr>
      <w:r>
        <w:t>Riverview Electric &amp; Gas Company</w:t>
        <w:br/>
        <w:t>Section IV • Sheet GS-30-71 • Revision 0</w:t>
        <w:br/>
        <w:t>General Service TOU-Demand  (Commercial)</w:t>
        <w:br/>
        <w:t>Effective: October 1, 2025    Authority: PUC Order No. 2025-RE-102</w:t>
        <w:br/>
        <w:t>APPLICABILITY</w:t>
        <w:br/>
        <w:t>Available for 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$14.76 per meter per month.</w:t>
        <w:br/>
        <w:t>2. Demand Charge: Billed kW over 8.17 kW at $3.10 per kW.</w:t>
        <w:br/>
        <w:t>3. Energy Charge:</w:t>
        <w:br/>
        <w:t xml:space="preserve">   Summer (Jun–Sep): First 400 kWh @ $0.08060/kWh; Over 400 kWh @ $0.06828/kWh.</w:t>
        <w:br/>
        <w:t xml:space="preserve">   Winter (Oct–May): First 400 kWh @ $0.06560/kWh; Over 400 kWh @ $0.05328/kWh.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176 kWh; Off-peak 474 kWh.</w:t>
        <w:br/>
        <w:t>Customer Charge: $14.76. Energy: $36.80. Subtotal before riders/taxes: $67.59.</w:t>
      </w:r>
    </w:p>
    <w:p>
      <w:r>
        <w:br w:type="page"/>
      </w:r>
    </w:p>
    <w:p>
      <w:pPr>
        <w:pStyle w:val="Heading2"/>
      </w:pPr>
      <w:r>
        <w:t>Industrial Primary — Schedule ID-50-72</w:t>
      </w:r>
    </w:p>
    <w:p>
      <w:pPr>
        <w:spacing w:after="120"/>
      </w:pPr>
      <w:r>
        <w:t>Riverview Electric &amp; Gas Company</w:t>
        <w:br/>
        <w:t>Section IV • Sheet ID-50-72 • Revision 0</w:t>
        <w:br/>
        <w:t>Industrial Primary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$8.37 per meter per month.</w:t>
        <w:br/>
        <w:t>2. Demand Charge: Billed kW over 5.31 kW at $6.07 per kW.</w:t>
        <w:br/>
        <w:t>3. Energy Charge:</w:t>
        <w:br/>
        <w:t xml:space="preserve">   Summer (Jun–Sep): First 500 kWh @ $0.08376/kWh; Over 500 kWh @ $0.06560/kWh.</w:t>
        <w:br/>
        <w:t xml:space="preserve">   Winter (Oct–May): First 500 kWh @ $0.06876/kWh; Over 500 kWh @ $0.05060/kWh.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800 kWh; On-peak 196 kWh; Off-peak 604 kWh.</w:t>
        <w:br/>
        <w:t>Customer Charge: $8.37. Energy: $44.04. Subtotal before riders/taxes: $66.43.</w:t>
      </w:r>
    </w:p>
    <w:p>
      <w:r>
        <w:br w:type="page"/>
      </w:r>
    </w:p>
    <w:p>
      <w:pPr>
        <w:pStyle w:val="Heading2"/>
      </w:pPr>
      <w:r>
        <w:t>Industrial Transmission — Schedule ID-55-73</w:t>
      </w:r>
    </w:p>
    <w:p>
      <w:pPr>
        <w:spacing w:after="120"/>
      </w:pPr>
      <w:r>
        <w:t>Riverview Electric &amp; Gas Company</w:t>
        <w:br/>
        <w:t>Section IV • Sheet ID-55-73 • Revision 0</w:t>
        <w:br/>
        <w:t>Industrial Transmission  (Industrial)</w:t>
        <w:br/>
        <w:t>Effective: October 1, 2025    Authority: PUC Order No. 2025-RE-102</w:t>
        <w:br/>
        <w:t>APPLICABILITY</w:t>
        <w:br/>
        <w:t>Available for industrial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$13.64 per meter per month.</w:t>
        <w:br/>
        <w:t>2. Demand Charge: Billed kW over 6.9 kW at $4.68 per kW.</w:t>
        <w:br/>
        <w:t>3. Energy Charge:</w:t>
        <w:br/>
        <w:t xml:space="preserve">   Summer (Jun–Sep): First 1000 kWh @ $0.09257/kWh; Over 1000 kWh @ $0.07566/kWh.</w:t>
        <w:br/>
        <w:t xml:space="preserve">   Winter (Oct–May): First 1000 kWh @ $0.07757/kWh; Over 1000 kWh @ $0.06066/kWh.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1200 kWh; On-peak 254 kWh; Off-peak 946 kWh.</w:t>
        <w:br/>
        <w:t>Customer Charge: $13.64. Energy: $77.09. Subtotal before riders/taxes: $108.98.</w:t>
      </w:r>
    </w:p>
    <w:p>
      <w:r>
        <w:br w:type="page"/>
      </w:r>
    </w:p>
    <w:p>
      <w:pPr>
        <w:pStyle w:val="Heading2"/>
      </w:pPr>
      <w:r>
        <w:t>Public Street Lighting — Schedule PL-60-74</w:t>
      </w:r>
    </w:p>
    <w:p>
      <w:pPr>
        <w:spacing w:after="120"/>
      </w:pPr>
      <w:r>
        <w:t>Riverview Electric &amp; Gas Company</w:t>
        <w:br/>
        <w:t>Section IV • Sheet PL-60-74 • Revision 0</w:t>
        <w:br/>
        <w:t>Public Street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$28.42 per meter per month.</w:t>
        <w:br/>
        <w:t>2. Demand Charge: Billed kW over 3.86 kW at $6.71 per kW.</w:t>
        <w:br/>
        <w:t>3. Energy Charge:</w:t>
        <w:br/>
        <w:t xml:space="preserve">   Summer (Jun–Sep): First 400 kWh @ $0.08277/kWh; Over 400 kWh @ $0.06077/kWh.</w:t>
        <w:br/>
        <w:t xml:space="preserve">   Winter (Oct–May): First 400 kWh @ $0.06777/kWh; Over 400 kWh @ $0.04577/kWh.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2500 kWh; On-peak 571 kWh; Off-peak 1929 kWh.</w:t>
        <w:br/>
        <w:t>Customer Charge: $28.42. Energy: $126.99. Subtotal before riders/taxes: $161.18.</w:t>
      </w:r>
    </w:p>
    <w:p>
      <w:r>
        <w:br w:type="page"/>
      </w:r>
    </w:p>
    <w:p>
      <w:pPr>
        <w:pStyle w:val="Heading2"/>
      </w:pPr>
      <w:r>
        <w:t>Outdoor Area Lighting — Schedule OL-61-75</w:t>
      </w:r>
    </w:p>
    <w:p>
      <w:pPr>
        <w:spacing w:after="120"/>
      </w:pPr>
      <w:r>
        <w:t>Riverview Electric &amp; Gas Company</w:t>
        <w:br/>
        <w:t>Section IV • Sheet OL-61-75 • Revision 0</w:t>
        <w:br/>
        <w:t>Outdoor Area Lighting  (Lighting)</w:t>
        <w:br/>
        <w:t>Effective: October 1, 2025    Authority: PUC Order No. 2025-RE-102</w:t>
        <w:br/>
        <w:t>APPLICABILITY</w:t>
        <w:br/>
        <w:t>Available for lighting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$18.00 per meter per month.</w:t>
        <w:br/>
        <w:t>2. Demand Charge: Billed kW over 6.36 kW at $6.69 per kW.</w:t>
        <w:br/>
        <w:t>3. Energy Charge:</w:t>
        <w:br/>
        <w:t xml:space="preserve">   First 1000 kWh @ $0.07317/kWh; Over 1000 kWh @ $0.05224/kWh.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171 kWh; Off-peak 479 kWh.</w:t>
        <w:br/>
        <w:t>Customer Charge: $18.00. Energy: $37.54. Subtotal before riders/taxes: $78.01.</w:t>
      </w:r>
    </w:p>
    <w:p>
      <w:r>
        <w:br w:type="page"/>
      </w:r>
    </w:p>
    <w:p>
      <w:pPr>
        <w:pStyle w:val="Heading2"/>
      </w:pPr>
      <w:r>
        <w:t>Residential EV Charging — Schedule EV-70-76</w:t>
      </w:r>
    </w:p>
    <w:p>
      <w:pPr>
        <w:spacing w:after="120"/>
      </w:pPr>
      <w:r>
        <w:t>Riverview Electric &amp; Gas Company</w:t>
        <w:br/>
        <w:t>Section IV • Sheet EV-70-76 • Revision 0</w:t>
        <w:br/>
        <w:t>Residential EV Charging  (Residential)</w:t>
        <w:br/>
        <w:t>Effective: October 1, 2025    Authority: PUC Order No. 2025-RE-102</w:t>
        <w:br/>
        <w:t>APPLICABILITY</w:t>
        <w:br/>
        <w:t>Available for residential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$15.95 per meter per month.</w:t>
        <w:br/>
        <w:t>3. Energy Charge:</w:t>
        <w:br/>
        <w:t xml:space="preserve">   First 1000 kWh @ $0.06300/kWh; Over 1000 kWh @ $0.04855/kWh.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650 kWh; On-peak 130 kWh; Off-peak 520 kWh.</w:t>
        <w:br/>
        <w:t>Customer Charge: $15.95. Energy: $33.44. Subtotal before riders/taxes: $49.39.</w:t>
      </w:r>
    </w:p>
    <w:p>
      <w:r>
        <w:br w:type="page"/>
      </w:r>
    </w:p>
    <w:p>
      <w:pPr>
        <w:pStyle w:val="Heading2"/>
      </w:pPr>
      <w:r>
        <w:t>Distributed Generation Net Metering — Schedule DG-80-77</w:t>
      </w:r>
    </w:p>
    <w:p>
      <w:pPr>
        <w:spacing w:after="120"/>
      </w:pPr>
      <w:r>
        <w:t>Riverview Electric &amp; Gas Company</w:t>
        <w:br/>
        <w:t>Section IV • Sheet DG-80-77 • Revision 0</w:t>
        <w:br/>
        <w:t>Distributed Generation Net Metering  (Residential/Commercial)</w:t>
        <w:br/>
        <w:t>Effective: October 1, 2025    Authority: PUC Order No. 2025-RE-102</w:t>
        <w:br/>
        <w:t>APPLICABILITY</w:t>
        <w:br/>
        <w:t>Available for residential/commercial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$26.88 per meter per month.</w:t>
        <w:br/>
        <w:t>2. Demand Charge: Billed kW over 9.55 kW at $3.61 per kW.</w:t>
        <w:br/>
        <w:t>3. Energy Charge:</w:t>
        <w:br/>
        <w:t xml:space="preserve">   Summer (Jun–Sep): First 750 kWh @ $0.07789/kWh; Over 750 kWh @ $0.06499/kWh.</w:t>
        <w:br/>
        <w:t xml:space="preserve">   Winter (Oct–May): First 750 kWh @ $0.06289/kWh; Over 750 kWh @ $0.04999/kWh.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ILLUSTRATIVE BILL CALCULATION (Informative)</w:t>
        <w:br/>
        <w:t>Example: 650 kWh; On-peak 178 kWh; Off-peak 472 kWh.</w:t>
        <w:br/>
        <w:t>Customer Charge: $26.88. Energy: $34.79. Subtotal before riders/taxes: $85.32.</w:t>
      </w:r>
    </w:p>
    <w:p>
      <w:r>
        <w:br w:type="page"/>
      </w:r>
    </w:p>
    <w:p>
      <w:pPr>
        <w:pStyle w:val="Heading2"/>
      </w:pPr>
      <w:r>
        <w:t>Agricultural Pumping — Schedule AGR-90-78</w:t>
      </w:r>
    </w:p>
    <w:p>
      <w:pPr>
        <w:spacing w:after="120"/>
      </w:pPr>
      <w:r>
        <w:t>Riverview Electric &amp; Gas Company</w:t>
        <w:br/>
        <w:t>Section IV • Sheet AGR-90-78 • Revision 0</w:t>
        <w:br/>
        <w:t>Agricultural Pumping  (Agricultural)</w:t>
        <w:br/>
        <w:t>Effective: October 1, 2025    Authority: PUC Order No. 2025-RE-102</w:t>
        <w:br/>
        <w:t>APPLICABILITY</w:t>
        <w:br/>
        <w:t>Available for agricultural customers at a single point of delivery for customary uses. Service may not be resold or shared.</w:t>
        <w:br/>
        <w:t>TERRITORY</w:t>
        <w:br/>
        <w:t>Entire service area of the Company.</w:t>
        <w:br/>
        <w:t>CHARACTER OF SERVICE</w:t>
        <w:br/>
        <w:t>60 Hertz alternating current at standard secondary voltages as available; single-phase or three-phase where available.</w:t>
        <w:br/>
        <w:t>MONTHLY RATE</w:t>
        <w:br/>
        <w:t>1. Customer Charge: $27.27 per meter per month.</w:t>
        <w:br/>
        <w:t>3. Energy Charge:</w:t>
        <w:br/>
        <w:t xml:space="preserve">   Summer (Jun–Sep): First 400 kWh @ $0.08201/kWh; Over 400 kWh @ $0.06204/kWh.</w:t>
        <w:br/>
        <w:t xml:space="preserve">   Winter (Oct–May): First 400 kWh @ $0.06701/kWh; Over 400 kWh @ $0.04704/kWh.</w:t>
        <w:br/>
        <w:t>MINIMUM BILL</w:t>
        <w:br/>
        <w:t>The minimum monthly bill shall be the Customer Charge plus applicable riders, taxes and fees.</w:t>
        <w:br/>
        <w:t>RIDERS AND ADJUSTMENTS</w:t>
        <w:br/>
        <w:t>The following riders apply: Fuel Cost Recovery Factor (FCRF); Energy Efficiency Cost Recovery (EECRF); Transmission Cost Recovery (TCRF); Rate Case Expense Rider (RCE); Public Purpose Program Surcharge (PPPS); Power Factor Adjustment.</w:t>
        <w:br/>
        <w:t>TERMS OF PAYMENT</w:t>
        <w:br/>
        <w:t>Bills are due 21 days from bill date; late payment charge 1.5% per month on unpaid balances, or the maximum permitted by law.</w:t>
        <w:br/>
        <w:t>SPECIAL CONDITIONS</w:t>
        <w:br/>
        <w:t>Service subject to disconnection for non-payment pursuant to Commission rules.</w:t>
        <w:br/>
        <w:t>Customer equipment shall not cause objectionable harmonics or voltage flicker.</w:t>
        <w:br/>
        <w:t>Where special facilities are required, contribution in aid of construction may be collected.</w:t>
        <w:br/>
        <w:t>Customers on distributed generation may also take service under Rider NEM-R; export credits apply as filed.</w:t>
        <w:br/>
        <w:t>ILLUSTRATIVE BILL CALCULATION (Informative)</w:t>
        <w:br/>
        <w:t>Example: 2500 kWh; On-peak 517 kWh; Off-peak 1983 kWh.</w:t>
        <w:br/>
        <w:t>Customer Charge: $27.27. Energy: $127.92. Subtotal before riders/taxes: $155.19.</w:t>
      </w:r>
    </w:p>
    <w:p>
      <w:r>
        <w:br w:type="page"/>
      </w:r>
    </w:p>
    <w:p>
      <w:pPr>
        <w:pStyle w:val="Heading1"/>
      </w:pPr>
      <w:r>
        <w:t>Section II — General Terms &amp; Conditions</w:t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r>
        <w:t>Riverview Electric &amp; Gas Company</w:t>
        <w:br/>
        <w:t>Section II • General Terms &amp; Conditions • Revision 3</w:t>
        <w:br/>
        <w:br/>
        <w:t>1. AVAILABILITY OF SERVICE</w:t>
        <w:br/>
        <w:t>Service is furnished subject to the Company's tariff and applicable Commission rules. The Company reserves the right to limit service when necessary for system integrity.</w:t>
        <w:br/>
        <w:br/>
        <w:t>2. CHARACTER OF SERVICE</w:t>
        <w:br/>
        <w:t>Alternating current at 60 Hertz and at voltages available at the location served. Voltage and frequency shall be subject to reasonable variation.</w:t>
        <w:br/>
        <w:br/>
        <w:t>3. METERING</w:t>
        <w:br/>
        <w:t>Meters conform to ANSI standards. Interval meters record in 15-minute increments where required by the rate schedule. Upon request, the Company will test a meter; if within allowable tolerance, a fee applies.</w:t>
        <w:br/>
        <w:br/>
        <w:t>4. BILLING</w:t>
        <w:br/>
        <w:t>Bills are rendered monthly. Where a bill is estimated, it will be clearly designated and replaced by actual reads when available.</w:t>
        <w:br/>
        <w:br/>
        <w:t>5. PAYMENT AND DISCONNECTION</w:t>
        <w:br/>
        <w:t>Payment is due by the due date shown on the bill. Disconnection and reconnection of service follow Commission rules.</w:t>
        <w:br/>
        <w:br/>
        <w:t>6. DEPOSIT</w:t>
        <w:br/>
        <w:t>A deposit may be required based on creditworthiness or payment history, not to exceed the limits set by Commission rule.</w:t>
        <w:br/>
        <w:br/>
        <w:t>7. LINE EXTENSIONS</w:t>
        <w:br/>
        <w:t>Standard line extension allowances and any required customer contributions are set forth in the Company’s Line Extension Policy, incorporated by reference.</w:t>
        <w:br/>
        <w:br/>
        <w:t>8. POWER QUALITY</w:t>
        <w:br/>
        <w:t>Customers shall maintain equipment so as not to cause interference, flicker, or harmonics detrimental to the Company's system.</w:t>
        <w:br/>
        <w:br/>
        <w:t>9. LIABILITY</w:t>
        <w:br/>
        <w:t>The Company is not liable for damages resulting from interruptions or variations in service except as provided by law.</w:t>
        <w:br/>
        <w:br/>
        <w:t>10. FORCE MAJEURE</w:t>
        <w:br/>
        <w:t>The Company shall not be liable for failure to perform due to events beyond its reasonable control.</w:t>
        <w:br/>
      </w:r>
    </w:p>
    <w:p>
      <w:r>
        <w:br w:type="page"/>
      </w:r>
    </w:p>
    <w:p>
      <w:pPr>
        <w:pStyle w:val="Heading1"/>
      </w:pPr>
      <w:r>
        <w:t>Section III — Miscellaneous Service Charges</w:t>
      </w:r>
    </w:p>
    <w:p>
      <w:pPr>
        <w:pStyle w:val="Heading2"/>
      </w:pPr>
      <w:r>
        <w:t>Charge Schedule MSC-01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MSC-02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MSC-03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MSC-04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MSC-05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MSC-06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MSC-07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MSC-08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MSC-09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2"/>
      </w:pPr>
      <w:r>
        <w:t>Charge Schedule MSC-10</w:t>
      </w:r>
    </w:p>
    <w:p>
      <w:r>
        <w:t>Returned Payment Charge: $25.00 per occurrence</w:t>
      </w:r>
    </w:p>
    <w:p>
      <w:r>
        <w:t>Meter Test (on request, within tolerance): $35.00 per test</w:t>
      </w:r>
    </w:p>
    <w:p>
      <w:r>
        <w:t>Reconnection Fee (normal hours): $20.00</w:t>
      </w:r>
    </w:p>
    <w:p>
      <w:r>
        <w:t>Reconnection Fee (after hours): $60.00</w:t>
      </w:r>
    </w:p>
    <w:p>
      <w:r>
        <w:t>Field Collection Fee: $15.00</w:t>
      </w:r>
    </w:p>
    <w:p>
      <w:r>
        <w:t>Temporary Service Establishment: $50.00</w:t>
      </w:r>
    </w:p>
    <w:p>
      <w:r>
        <w:t>Premise Visit (no access): $10.00</w:t>
      </w:r>
    </w:p>
    <w:p>
      <w:r>
        <w:br w:type="page"/>
      </w:r>
    </w:p>
    <w:p>
      <w:pPr>
        <w:pStyle w:val="Heading1"/>
      </w:pPr>
      <w:r>
        <w:t>Section IV — Riders</w:t>
      </w:r>
    </w:p>
    <w:p>
      <w:pPr>
        <w:pStyle w:val="Heading2"/>
      </w:pPr>
      <w:r>
        <w:t>Fuel Cost Recovery Factor (FCRF) — Rider 01</w:t>
      </w:r>
    </w:p>
    <w:p>
      <w:r>
        <w:t>Riverview Electric &amp; Gas Company</w:t>
        <w:br/>
        <w:t>Section V • Sheet RDR-01 • Revision 0</w:t>
        <w:br/>
        <w:t>Fuel Cost Recovery Factor (FCRF)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Energy Efficiency Cost Recovery (EECRF) — Rider 02</w:t>
      </w:r>
    </w:p>
    <w:p>
      <w:r>
        <w:t>Riverview Electric &amp; Gas Company</w:t>
        <w:br/>
        <w:t>Section V • Sheet RDR-02 • Revision 0</w:t>
        <w:br/>
        <w:t>Energy Efficiency Cost Recovery (EECRF)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Transmission Cost Recovery (TCRF) — Rider 03</w:t>
      </w:r>
    </w:p>
    <w:p>
      <w:r>
        <w:t>Riverview Electric &amp; Gas Company</w:t>
        <w:br/>
        <w:t>Section V • Sheet RDR-03 • Revision 0</w:t>
        <w:br/>
        <w:t>Transmission Cost Recovery (TCRF)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Rate Case Expense Rider (RCE) — Rider 04</w:t>
      </w:r>
    </w:p>
    <w:p>
      <w:r>
        <w:t>Riverview Electric &amp; Gas Company</w:t>
        <w:br/>
        <w:t>Section V • Sheet RDR-04 • Revision 0</w:t>
        <w:br/>
        <w:t>Rate Case Expense Rider (RCE)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Storm Cost Recovery Rider (SCR) — Rider 05</w:t>
      </w:r>
    </w:p>
    <w:p>
      <w:r>
        <w:t>Riverview Electric &amp; Gas Company</w:t>
        <w:br/>
        <w:t>Section V • Sheet RDR-05 • Revision 0</w:t>
        <w:br/>
        <w:t>Storm Cost Recovery Rider (SCR)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Renewable Energy Rider (RER) — Rider 06</w:t>
      </w:r>
    </w:p>
    <w:p>
      <w:r>
        <w:t>Riverview Electric &amp; Gas Company</w:t>
        <w:br/>
        <w:t>Section V • Sheet RDR-06 • Revision 0</w:t>
        <w:br/>
        <w:t>Renewable Energy Rider (RER)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Demand Response Rider (DRR) — Rider 07</w:t>
      </w:r>
    </w:p>
    <w:p>
      <w:r>
        <w:t>Riverview Electric &amp; Gas Company</w:t>
        <w:br/>
        <w:t>Section V • Sheet RDR-07 • Revision 0</w:t>
        <w:br/>
        <w:t>Demand Response Rider (DRR)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2"/>
      </w:pPr>
      <w:r>
        <w:t>Franchise Fee Rider (FFR) — Rider 08</w:t>
      </w:r>
    </w:p>
    <w:p>
      <w:r>
        <w:t>Riverview Electric &amp; Gas Company</w:t>
        <w:br/>
        <w:t>Section V • Sheet RDR-08 • Revision 0</w:t>
        <w:br/>
        <w:t>Franchise Fee Rider (FFR)</w:t>
        <w:br/>
        <w:t>Effective: October 1, 2025    Authority: PUC Order No. 2025-RE-102</w:t>
        <w:br/>
        <w:br/>
        <w:t>APPLICABILITY</w:t>
        <w:br/>
        <w:t>This rider applies to all retail schedules unless expressly exempted.</w:t>
        <w:br/>
        <w:br/>
        <w:t>RATE AND APPLICATION</w:t>
        <w:br/>
        <w:t>Charges under this rider shall be calculated monthly based on the factors filed and approved by the Commission.</w:t>
        <w:br/>
        <w:t>The factor shall be applied to all kWh (or a subset as defined herein) on the customer's bill.</w:t>
        <w:br/>
        <w:br/>
        <w:t>TRUE-UP AND RECONCILIATION</w:t>
        <w:br/>
        <w:t>Actual costs shall be reconciled annually, with over/under-collections refunded or surcharged with carrying costs per Commission rules.</w:t>
        <w:br/>
        <w:br/>
        <w:t>REPORTING</w:t>
        <w:br/>
        <w:t>The Company shall file quarterly status reports detailing rider revenues and expenditures.</w:t>
        <w:br/>
        <w:br/>
        <w:t>TERMS</w:t>
        <w:br/>
        <w:t>This rider remains in effect until modified or terminated by Commission order.</w:t>
        <w:br/>
      </w:r>
    </w:p>
    <w:p>
      <w:r>
        <w:br w:type="page"/>
      </w:r>
    </w:p>
    <w:p>
      <w:pPr>
        <w:pStyle w:val="Heading1"/>
      </w:pPr>
      <w:r>
        <w:t>Section V — Forms and Appendices</w:t>
      </w:r>
    </w:p>
    <w:p>
      <w:pPr>
        <w:pStyle w:val="Heading2"/>
      </w:pPr>
      <w:r>
        <w:t>Application for Service</w:t>
      </w:r>
    </w:p>
    <w:p>
      <w:r>
        <w:t>FORM 1: Application for Service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Distributed Generation Interconnection (≤25 kW)</w:t>
      </w:r>
    </w:p>
    <w:p>
      <w:r>
        <w:t>FORM 2: Distributed Generation Interconnection (≤25 kW)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Lighting Service Request</w:t>
      </w:r>
    </w:p>
    <w:p>
      <w:r>
        <w:t>FORM 3: Lighting Service Request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Security Deposit Refund Request</w:t>
      </w:r>
    </w:p>
    <w:p>
      <w:r>
        <w:t>FORM 4: Security Deposit Refund Request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Medical Necessity Certification</w:t>
      </w:r>
    </w:p>
    <w:p>
      <w:r>
        <w:t>FORM 5: Medical Necessity Certification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Critical Care Registration</w:t>
      </w:r>
    </w:p>
    <w:p>
      <w:r>
        <w:t>FORM 6: Critical Care Registration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Payment Arrangement Agreement</w:t>
      </w:r>
    </w:p>
    <w:p>
      <w:r>
        <w:t>FORM 7: Payment Arrangement Agreement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2"/>
      </w:pPr>
      <w:r>
        <w:t>Third-Party Notification Authorization</w:t>
      </w:r>
    </w:p>
    <w:p>
      <w:r>
        <w:t>FORM 8: Third-Party Notification Authorization</w:t>
        <w:br/>
        <w:br/>
        <w:t>Instructions:</w:t>
        <w:br/>
        <w:t>1) Complete all fields legibly.</w:t>
        <w:br/>
        <w:t>2) Submit electronically via the Customer Portal or mail to the address shown.</w:t>
        <w:br/>
        <w:t>3) Company review typically within one billing cycle.</w:t>
        <w:br/>
        <w:br/>
        <w:t>Fields:</w:t>
        <w:br/>
        <w:t>- Customer Name</w:t>
        <w:br/>
        <w:t>- Service Address</w:t>
        <w:br/>
        <w:t>- Account Number</w:t>
        <w:br/>
        <w:t>- Contact Information</w:t>
        <w:br/>
        <w:t>- Requested Effective Date</w:t>
        <w:br/>
        <w:t>- Additional Information (attach supporting documents)</w:t>
        <w:br/>
        <w:br/>
        <w:t>Acknowledgment:</w:t>
        <w:br/>
        <w:t>By signing, the customer certifies the accuracy of information and agrees to the Company's tariff terms.</w:t>
        <w:br/>
      </w:r>
    </w:p>
    <w:p>
      <w:r>
        <w:br w:type="page"/>
      </w:r>
    </w:p>
    <w:p>
      <w:pPr>
        <w:pStyle w:val="Heading1"/>
      </w:pPr>
      <w:r>
        <w:t>Section VI — Glossary</w:t>
      </w:r>
    </w:p>
    <w:p>
      <w:r>
        <w:t>AMI — Advanced Metering Infrastructure.</w:t>
      </w:r>
    </w:p>
    <w:p>
      <w:r>
        <w:t>Billing Demand — The kW used for billing purposes, as defined in the schedule.</w:t>
      </w:r>
    </w:p>
    <w:p>
      <w:r>
        <w:t>Coincident Peak — The system peak demand occurring within the measurement window.</w:t>
      </w:r>
    </w:p>
    <w:p>
      <w:r>
        <w:t>Distribution Facilities — Lines and equipment operating below transmission voltage.</w:t>
      </w:r>
    </w:p>
    <w:p>
      <w:r>
        <w:t>Power Factor — The ratio of real power to apparent power.</w:t>
      </w:r>
    </w:p>
    <w:p>
      <w:r>
        <w:t>Schedule — A rate schedule under which service is provided.</w:t>
      </w:r>
    </w:p>
    <w:p>
      <w:r>
        <w:t>Transmission Service — Service provided at voltages above distribution level.</w:t>
      </w:r>
    </w:p>
    <w:p>
      <w:r>
        <w:br w:type="page"/>
      </w:r>
    </w:p>
    <w:p>
      <w:pPr>
        <w:pStyle w:val="Heading1"/>
      </w:pPr>
      <w:r>
        <w:t>Index (Informative)</w:t>
      </w:r>
    </w:p>
    <w:p>
      <w:r>
        <w:t>Residential Service (Schedule RS-11)</w:t>
      </w:r>
    </w:p>
    <w:p>
      <w:r>
        <w:t>Residential Time-of-Use (Schedule RS-12)</w:t>
      </w:r>
    </w:p>
    <w:p>
      <w:r>
        <w:t>Residential All-Electric (Schedule RS-13)</w:t>
      </w:r>
    </w:p>
    <w:p>
      <w:r>
        <w:t>General Service Small (Schedule GS-10)</w:t>
      </w:r>
    </w:p>
    <w:p>
      <w:r>
        <w:t>General Service Medium (Schedule GS-20)</w:t>
      </w:r>
    </w:p>
    <w:p>
      <w:r>
        <w:t>General Service TOU-Demand (Schedule GS-30)</w:t>
      </w:r>
    </w:p>
    <w:p>
      <w:r>
        <w:t>Industrial Primary (Schedule ID-50)</w:t>
      </w:r>
    </w:p>
    <w:p>
      <w:r>
        <w:t>Industrial Transmission (Schedule ID-55)</w:t>
      </w:r>
    </w:p>
    <w:p>
      <w:r>
        <w:t>Public Street Lighting (Schedule PL-60)</w:t>
      </w:r>
    </w:p>
    <w:p>
      <w:r>
        <w:t>Outdoor Area Lighting (Schedule OL-61)</w:t>
      </w:r>
    </w:p>
    <w:p>
      <w:r>
        <w:t>Residential EV Charging (Schedule EV-70)</w:t>
      </w:r>
    </w:p>
    <w:p>
      <w:r>
        <w:t>Distributed Generation Net Metering (Schedule DG-80)</w:t>
      </w:r>
    </w:p>
    <w:p>
      <w:r>
        <w:t>Agricultural Pumping (Schedule AGR-90)</w:t>
      </w:r>
    </w:p>
    <w:p>
      <w:r>
        <w:t>Residential Service (Schedule RS-11)</w:t>
      </w:r>
    </w:p>
    <w:p>
      <w:r>
        <w:t>Residential Time-of-Use (Schedule RS-12)</w:t>
      </w:r>
    </w:p>
    <w:p>
      <w:r>
        <w:t>Residential All-Electric (Schedule RS-13)</w:t>
      </w:r>
    </w:p>
    <w:p>
      <w:r>
        <w:t>General Service Small (Schedule GS-10)</w:t>
      </w:r>
    </w:p>
    <w:p>
      <w:r>
        <w:t>General Service Medium (Schedule GS-20)</w:t>
      </w:r>
    </w:p>
    <w:p>
      <w:r>
        <w:t>General Service TOU-Demand (Schedule GS-30)</w:t>
      </w:r>
    </w:p>
    <w:p>
      <w:r>
        <w:t>Industrial Primary (Schedule ID-50)</w:t>
      </w:r>
    </w:p>
    <w:p>
      <w:r>
        <w:t>Industrial Transmission (Schedule ID-55)</w:t>
      </w:r>
    </w:p>
    <w:p>
      <w:r>
        <w:t>Public Street Lighting (Schedule PL-60)</w:t>
      </w:r>
    </w:p>
    <w:p>
      <w:r>
        <w:t>Outdoor Area Lighting (Schedule OL-61)</w:t>
      </w:r>
    </w:p>
    <w:p>
      <w:r>
        <w:t>Residential EV Charging (Schedule EV-70)</w:t>
      </w:r>
    </w:p>
    <w:p>
      <w:r>
        <w:t>Distributed Generation Net Metering (Schedule DG-80)</w:t>
      </w:r>
    </w:p>
    <w:p>
      <w:r>
        <w:t>Agricultural Pumping (Schedule AGR-90)</w:t>
      </w:r>
    </w:p>
    <w:p>
      <w:r>
        <w:t>Residential Service (Schedule RS-11)</w:t>
      </w:r>
    </w:p>
    <w:p>
      <w:r>
        <w:t>Residential Time-of-Use (Schedule RS-12)</w:t>
      </w:r>
    </w:p>
    <w:p>
      <w:r>
        <w:t>Residential All-Electric (Schedule RS-13)</w:t>
      </w:r>
    </w:p>
    <w:p>
      <w:r>
        <w:t>General Service Small (Schedule GS-10)</w:t>
      </w:r>
    </w:p>
    <w:p>
      <w:r>
        <w:t>General Service Medium (Schedule GS-20)</w:t>
      </w:r>
    </w:p>
    <w:p>
      <w:r>
        <w:t>General Service TOU-Demand (Schedule GS-30)</w:t>
      </w:r>
    </w:p>
    <w:p>
      <w:r>
        <w:t>Industrial Primary (Schedule ID-50)</w:t>
      </w:r>
    </w:p>
    <w:p>
      <w:r>
        <w:t>Industrial Transmission (Schedule ID-55)</w:t>
      </w:r>
    </w:p>
    <w:p>
      <w:r>
        <w:t>Public Street Lighting (Schedule PL-60)</w:t>
      </w:r>
    </w:p>
    <w:p>
      <w:r>
        <w:t>Outdoor Area Lighting (Schedule OL-61)</w:t>
      </w:r>
    </w:p>
    <w:p>
      <w:r>
        <w:t>Residential EV Charging (Schedule EV-70)</w:t>
      </w:r>
    </w:p>
    <w:p>
      <w:r>
        <w:t>Distributed Generation Net Metering (Schedule DG-80)</w:t>
      </w:r>
    </w:p>
    <w:p>
      <w:r>
        <w:t>Agricultural Pumping (Schedule AGR-90)</w:t>
      </w:r>
    </w:p>
    <w:p>
      <w:r>
        <w:t>Residential Service (Schedule RS-11)</w:t>
      </w:r>
    </w:p>
    <w:p>
      <w:r>
        <w:t>Residential Time-of-Use (Schedule RS-12)</w:t>
      </w:r>
    </w:p>
    <w:p>
      <w:r>
        <w:t>Residential All-Electric (Schedule RS-13)</w:t>
      </w:r>
    </w:p>
    <w:p>
      <w:r>
        <w:t>General Service Small (Schedule GS-10)</w:t>
      </w:r>
    </w:p>
    <w:p>
      <w:r>
        <w:t>General Service Medium (Schedule GS-20)</w:t>
      </w:r>
    </w:p>
    <w:p>
      <w:r>
        <w:t>General Service TOU-Demand (Schedule GS-30)</w:t>
      </w:r>
    </w:p>
    <w:p>
      <w:r>
        <w:t>Industrial Primary (Schedule ID-50)</w:t>
      </w:r>
    </w:p>
    <w:p>
      <w:r>
        <w:t>Industrial Transmission (Schedule ID-55)</w:t>
      </w:r>
    </w:p>
    <w:p>
      <w:r>
        <w:t>Public Street Lighting (Schedule PL-60)</w:t>
      </w:r>
    </w:p>
    <w:p>
      <w:r>
        <w:t>Outdoor Area Lighting (Schedule OL-61)</w:t>
      </w:r>
    </w:p>
    <w:p>
      <w:r>
        <w:t>Residential EV Charging (Schedule EV-70)</w:t>
      </w:r>
    </w:p>
    <w:p>
      <w:r>
        <w:t>Distributed Generation Net Metering (Schedule DG-80)</w:t>
      </w:r>
    </w:p>
    <w:p>
      <w:r>
        <w:t>Agricultural Pumping (Schedule AGR-90)</w:t>
      </w:r>
    </w:p>
    <w:p>
      <w:r>
        <w:t>Residential Service (Schedule RS-11)</w:t>
      </w:r>
    </w:p>
    <w:p>
      <w:r>
        <w:t>Residential Time-of-Use (Schedule RS-12)</w:t>
      </w:r>
    </w:p>
    <w:p>
      <w:r>
        <w:t>Residential All-Electric (Schedule RS-13)</w:t>
      </w:r>
    </w:p>
    <w:p>
      <w:r>
        <w:t>General Service Small (Schedule GS-10)</w:t>
      </w:r>
    </w:p>
    <w:p>
      <w:r>
        <w:t>General Service Medium (Schedule GS-20)</w:t>
      </w:r>
    </w:p>
    <w:p>
      <w:r>
        <w:t>General Service TOU-Demand (Schedule GS-30)</w:t>
      </w:r>
    </w:p>
    <w:p>
      <w:r>
        <w:t>Industrial Primary (Schedule ID-50)</w:t>
      </w:r>
    </w:p>
    <w:p>
      <w:r>
        <w:t>Industrial Transmission (Schedule ID-55)</w:t>
      </w:r>
    </w:p>
    <w:p>
      <w:r>
        <w:t>Public Street Lighting (Schedule PL-60)</w:t>
      </w:r>
    </w:p>
    <w:p>
      <w:r>
        <w:t>Outdoor Area Lighting (Schedule OL-61)</w:t>
      </w:r>
    </w:p>
    <w:p>
      <w:r>
        <w:t>Residential EV Charging (Schedule EV-70)</w:t>
      </w:r>
    </w:p>
    <w:p>
      <w:r>
        <w:t>Distributed Generation Net Metering (Schedule DG-80)</w:t>
      </w:r>
    </w:p>
    <w:p>
      <w:r>
        <w:t>Agricultural Pumping (Schedule AGR-90)</w:t>
      </w:r>
    </w:p>
    <w:p>
      <w:r>
        <w:br w:type="page"/>
      </w:r>
    </w:p>
    <w:p>
      <w:pPr>
        <w:pStyle w:val="Heading2"/>
      </w:pPr>
      <w:r>
        <w:t>Reserved Sheet 1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4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5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6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7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8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9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10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11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12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13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14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15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16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17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18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19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20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21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22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23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24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25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26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27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28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29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30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31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32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33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34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35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36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37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38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39</w:t>
      </w:r>
    </w:p>
    <w:p>
      <w:r>
        <w:t>This sheet is intentionally left blank for future filings.</w:t>
      </w:r>
    </w:p>
    <w:p>
      <w:r>
        <w:br w:type="page"/>
      </w:r>
    </w:p>
    <w:p>
      <w:pPr>
        <w:pStyle w:val="Heading2"/>
      </w:pPr>
      <w:r>
        <w:t>Reserved Sheet 40</w:t>
      </w:r>
    </w:p>
    <w:p>
      <w:r>
        <w:t>This sheet is intentionally left blank for future filings.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